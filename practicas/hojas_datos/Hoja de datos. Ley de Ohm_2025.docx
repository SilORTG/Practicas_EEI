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770" w:rsidRDefault="00F62770" w:rsidP="00F62770">
      <w:pPr>
        <w:shd w:val="clear" w:color="auto" w:fill="C6D9F1" w:themeFill="text2" w:themeFillTint="33"/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Práctica de la Ley de Ohm</w:t>
      </w:r>
    </w:p>
    <w:p w:rsidR="00123A2D" w:rsidRDefault="00123A2D" w:rsidP="0054264B">
      <w:pPr>
        <w:pStyle w:val="Textoindependiente"/>
        <w:tabs>
          <w:tab w:val="left" w:pos="2126"/>
        </w:tabs>
        <w:spacing w:before="88"/>
        <w:ind w:right="1999"/>
      </w:pPr>
      <w:proofErr w:type="spellStart"/>
      <w:r>
        <w:t>Membres</w:t>
      </w:r>
      <w:proofErr w:type="spellEnd"/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grup</w:t>
      </w:r>
      <w:proofErr w:type="spellEnd"/>
      <w:r>
        <w:rPr>
          <w:spacing w:val="-2"/>
        </w:rPr>
        <w:t>:</w:t>
      </w:r>
      <w:r>
        <w:tab/>
      </w:r>
      <w:r>
        <w:rPr>
          <w:spacing w:val="-2"/>
        </w:rPr>
        <w:t>………………………………………………………………………………………</w:t>
      </w:r>
      <w:proofErr w:type="gramStart"/>
      <w:r>
        <w:rPr>
          <w:spacing w:val="-2"/>
        </w:rPr>
        <w:t>…..</w:t>
      </w:r>
      <w:proofErr w:type="gramEnd"/>
    </w:p>
    <w:p w:rsidR="00123A2D" w:rsidRDefault="00123A2D" w:rsidP="00123A2D">
      <w:pPr>
        <w:spacing w:before="180"/>
        <w:ind w:right="1999"/>
        <w:jc w:val="right"/>
      </w:pPr>
      <w:r>
        <w:rPr>
          <w:spacing w:val="-2"/>
        </w:rPr>
        <w:t>…………………………………………………………………………………………..</w:t>
      </w:r>
    </w:p>
    <w:p w:rsidR="00123A2D" w:rsidRDefault="00123A2D" w:rsidP="00123A2D">
      <w:pPr>
        <w:pStyle w:val="Textoindependiente"/>
        <w:spacing w:before="113"/>
      </w:pPr>
    </w:p>
    <w:p w:rsidR="00123A2D" w:rsidRDefault="00123A2D" w:rsidP="0054264B">
      <w:pPr>
        <w:pStyle w:val="Textoindependiente"/>
      </w:pPr>
      <w:bookmarkStart w:id="0" w:name="_GoBack"/>
      <w:bookmarkEnd w:id="0"/>
      <w:r>
        <w:t>DATA:</w:t>
      </w:r>
      <w:r>
        <w:rPr>
          <w:spacing w:val="-8"/>
        </w:rPr>
        <w:t xml:space="preserve"> </w:t>
      </w:r>
      <w:r>
        <w:rPr>
          <w:spacing w:val="-2"/>
        </w:rPr>
        <w:t>………………………………</w:t>
      </w:r>
    </w:p>
    <w:p w:rsidR="00123A2D" w:rsidRDefault="00123A2D" w:rsidP="00123A2D">
      <w:pPr>
        <w:pStyle w:val="Textoindependiente"/>
        <w:spacing w:before="182"/>
        <w:ind w:left="901"/>
      </w:pPr>
    </w:p>
    <w:p w:rsidR="00F62770" w:rsidRDefault="00F62770" w:rsidP="00F62770">
      <w:pPr>
        <w:rPr>
          <w:b/>
          <w:color w:val="365F91" w:themeColor="accent1" w:themeShade="BF"/>
          <w:u w:val="single"/>
          <w:lang w:val="es-ES"/>
        </w:rPr>
      </w:pPr>
      <w:r>
        <w:rPr>
          <w:b/>
          <w:color w:val="365F91" w:themeColor="accent1" w:themeShade="BF"/>
          <w:u w:val="single"/>
          <w:lang w:val="es-ES"/>
        </w:rPr>
        <w:t xml:space="preserve">TAREA 1: </w:t>
      </w:r>
      <w:r w:rsidR="004E2A9A">
        <w:rPr>
          <w:b/>
          <w:color w:val="365F91" w:themeColor="accent1" w:themeShade="BF"/>
          <w:u w:val="single"/>
          <w:lang w:val="es-ES"/>
        </w:rPr>
        <w:t>Valores nominales de la resistencia</w:t>
      </w:r>
    </w:p>
    <w:tbl>
      <w:tblPr>
        <w:tblStyle w:val="Tablaconcuadrcula"/>
        <w:tblW w:w="9031" w:type="dxa"/>
        <w:tblLook w:val="04A0" w:firstRow="1" w:lastRow="0" w:firstColumn="1" w:lastColumn="0" w:noHBand="0" w:noVBand="1"/>
      </w:tblPr>
      <w:tblGrid>
        <w:gridCol w:w="1235"/>
        <w:gridCol w:w="2588"/>
        <w:gridCol w:w="2551"/>
        <w:gridCol w:w="2657"/>
      </w:tblGrid>
      <w:tr w:rsidR="00023253" w:rsidRPr="0057299C" w:rsidTr="002E1897">
        <w:trPr>
          <w:trHeight w:hRule="exact" w:val="510"/>
        </w:trPr>
        <w:tc>
          <w:tcPr>
            <w:tcW w:w="90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3253" w:rsidRPr="0057299C" w:rsidRDefault="00023253" w:rsidP="00642C2B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Tarea 1</w:t>
            </w:r>
            <w:r w:rsidR="001B75AA">
              <w:rPr>
                <w:b/>
                <w:lang w:val="es-ES"/>
              </w:rPr>
              <w:t>A</w:t>
            </w:r>
            <w:r w:rsidRPr="0057299C">
              <w:rPr>
                <w:b/>
                <w:lang w:val="es-ES"/>
              </w:rPr>
              <w:t xml:space="preserve">: Valores nominales y medida directa de la resistencia </w:t>
            </w:r>
          </w:p>
        </w:tc>
      </w:tr>
      <w:tr w:rsidR="00642C2B" w:rsidRPr="0057299C" w:rsidTr="001B75AA">
        <w:trPr>
          <w:trHeight w:hRule="exact" w:val="567"/>
        </w:trPr>
        <w:tc>
          <w:tcPr>
            <w:tcW w:w="1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642C2B" w:rsidRPr="0057299C" w:rsidRDefault="00EC51B7" w:rsidP="00711837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Número resistencia</w:t>
            </w:r>
          </w:p>
        </w:tc>
        <w:tc>
          <w:tcPr>
            <w:tcW w:w="2588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5830A1" w:rsidRDefault="005830A1" w:rsidP="005A134F">
            <w:pPr>
              <w:jc w:val="center"/>
            </w:pPr>
            <w:r w:rsidRPr="0057299C">
              <w:rPr>
                <w:lang w:val="es-ES"/>
              </w:rPr>
              <w:t>R medida directamente con el multímetro (</w:t>
            </w:r>
            <w:proofErr w:type="spellStart"/>
            <w:r w:rsidRPr="0057299C">
              <w:rPr>
                <w:lang w:val="es-ES"/>
              </w:rPr>
              <w:t>R</w:t>
            </w:r>
            <w:r w:rsidRPr="0057299C">
              <w:rPr>
                <w:vertAlign w:val="subscript"/>
                <w:lang w:val="es-ES"/>
              </w:rPr>
              <w:t>m</w:t>
            </w:r>
            <w:proofErr w:type="spellEnd"/>
            <w:r w:rsidRPr="0057299C">
              <w:rPr>
                <w:lang w:val="es-ES"/>
              </w:rPr>
              <w:t>)</w:t>
            </w:r>
          </w:p>
          <w:p w:rsidR="00642C2B" w:rsidRPr="0057299C" w:rsidRDefault="00642C2B" w:rsidP="005A134F">
            <w:pPr>
              <w:jc w:val="center"/>
              <w:rPr>
                <w:lang w:val="es-ES"/>
              </w:rPr>
            </w:pP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642C2B" w:rsidRPr="0057299C" w:rsidRDefault="005830A1" w:rsidP="00EC51B7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Resistencia nominal (R</w:t>
            </w:r>
            <w:r w:rsidRPr="0057299C">
              <w:rPr>
                <w:vertAlign w:val="subscript"/>
                <w:lang w:val="es-ES"/>
              </w:rPr>
              <w:t>n</w:t>
            </w:r>
            <w:r w:rsidRPr="0057299C">
              <w:rPr>
                <w:lang w:val="es-ES"/>
              </w:rPr>
              <w:t>)</w:t>
            </w:r>
          </w:p>
        </w:tc>
        <w:tc>
          <w:tcPr>
            <w:tcW w:w="26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711837" w:rsidRPr="0057299C" w:rsidRDefault="005830A1" w:rsidP="00EC51B7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Tolerancia de la resistencia nominal (T)</w:t>
            </w:r>
          </w:p>
        </w:tc>
      </w:tr>
      <w:tr w:rsidR="007B419F" w:rsidRPr="0057299C" w:rsidTr="001B75AA">
        <w:trPr>
          <w:trHeight w:val="397"/>
        </w:trPr>
        <w:tc>
          <w:tcPr>
            <w:tcW w:w="1235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1</w:t>
            </w:r>
          </w:p>
        </w:tc>
        <w:tc>
          <w:tcPr>
            <w:tcW w:w="2588" w:type="dxa"/>
            <w:tcBorders>
              <w:top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65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</w:tr>
      <w:tr w:rsidR="007B419F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2</w:t>
            </w:r>
          </w:p>
        </w:tc>
        <w:tc>
          <w:tcPr>
            <w:tcW w:w="2588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657" w:type="dxa"/>
            <w:tcBorders>
              <w:righ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</w:tr>
      <w:tr w:rsidR="007B419F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3</w:t>
            </w:r>
          </w:p>
        </w:tc>
        <w:tc>
          <w:tcPr>
            <w:tcW w:w="2588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657" w:type="dxa"/>
            <w:tcBorders>
              <w:righ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</w:tr>
      <w:tr w:rsidR="007B419F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4</w:t>
            </w:r>
          </w:p>
        </w:tc>
        <w:tc>
          <w:tcPr>
            <w:tcW w:w="2588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657" w:type="dxa"/>
            <w:tcBorders>
              <w:righ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</w:tr>
      <w:tr w:rsidR="007B419F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5</w:t>
            </w:r>
          </w:p>
        </w:tc>
        <w:tc>
          <w:tcPr>
            <w:tcW w:w="2588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657" w:type="dxa"/>
            <w:tcBorders>
              <w:righ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</w:tr>
      <w:tr w:rsidR="007B419F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6</w:t>
            </w:r>
          </w:p>
        </w:tc>
        <w:tc>
          <w:tcPr>
            <w:tcW w:w="2588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657" w:type="dxa"/>
            <w:tcBorders>
              <w:righ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</w:tr>
      <w:tr w:rsidR="007B419F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7</w:t>
            </w:r>
          </w:p>
        </w:tc>
        <w:tc>
          <w:tcPr>
            <w:tcW w:w="2588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657" w:type="dxa"/>
            <w:tcBorders>
              <w:righ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</w:tr>
      <w:tr w:rsidR="007B419F" w:rsidRPr="0057299C" w:rsidTr="00D144C7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8</w:t>
            </w:r>
          </w:p>
        </w:tc>
        <w:tc>
          <w:tcPr>
            <w:tcW w:w="2588" w:type="dxa"/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  <w:tc>
          <w:tcPr>
            <w:tcW w:w="2657" w:type="dxa"/>
            <w:tcBorders>
              <w:right w:val="single" w:sz="12" w:space="0" w:color="auto"/>
            </w:tcBorders>
            <w:noWrap/>
            <w:vAlign w:val="center"/>
          </w:tcPr>
          <w:p w:rsidR="007B419F" w:rsidRPr="0057299C" w:rsidRDefault="007B419F" w:rsidP="007B419F">
            <w:pPr>
              <w:rPr>
                <w:lang w:val="es-ES"/>
              </w:rPr>
            </w:pPr>
          </w:p>
        </w:tc>
      </w:tr>
      <w:tr w:rsidR="005830A1" w:rsidRPr="0057299C" w:rsidTr="005830A1">
        <w:trPr>
          <w:gridAfter w:val="2"/>
          <w:wAfter w:w="5208" w:type="dxa"/>
          <w:trHeight w:val="397"/>
        </w:trPr>
        <w:tc>
          <w:tcPr>
            <w:tcW w:w="1235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5830A1" w:rsidRPr="0057299C" w:rsidRDefault="005830A1" w:rsidP="007B419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</w:t>
            </w:r>
          </w:p>
        </w:tc>
        <w:tc>
          <w:tcPr>
            <w:tcW w:w="2588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5830A1" w:rsidRPr="0057299C" w:rsidRDefault="005830A1" w:rsidP="007B419F">
            <w:pPr>
              <w:rPr>
                <w:lang w:val="es-ES"/>
              </w:rPr>
            </w:pPr>
          </w:p>
        </w:tc>
      </w:tr>
    </w:tbl>
    <w:p w:rsidR="00996FC8" w:rsidRDefault="007B419F" w:rsidP="00F13016">
      <w:pPr>
        <w:rPr>
          <w:b/>
          <w:lang w:val="es-ES"/>
        </w:rPr>
      </w:pPr>
      <w:r>
        <w:rPr>
          <w:lang w:val="es-ES"/>
        </w:rPr>
        <w:t xml:space="preserve">No olvidar poner en todos los casos el valor medido y las </w:t>
      </w:r>
      <w:r w:rsidRPr="007B419F">
        <w:rPr>
          <w:b/>
          <w:lang w:val="es-ES"/>
        </w:rPr>
        <w:t>UNIDADES</w:t>
      </w:r>
    </w:p>
    <w:p w:rsidR="007B419F" w:rsidRPr="0057299C" w:rsidRDefault="007B419F" w:rsidP="00F13016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235"/>
        <w:gridCol w:w="2021"/>
        <w:gridCol w:w="2551"/>
        <w:gridCol w:w="3260"/>
      </w:tblGrid>
      <w:tr w:rsidR="00023253" w:rsidRPr="0057299C" w:rsidTr="002E1897">
        <w:trPr>
          <w:trHeight w:hRule="exact" w:val="510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3253" w:rsidRPr="0057299C" w:rsidRDefault="00023253" w:rsidP="008A7C57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Tarea 1</w:t>
            </w:r>
            <w:r w:rsidR="001B75AA">
              <w:rPr>
                <w:b/>
                <w:lang w:val="es-ES"/>
              </w:rPr>
              <w:t>B</w:t>
            </w:r>
            <w:r w:rsidRPr="0057299C">
              <w:rPr>
                <w:b/>
                <w:lang w:val="es-ES"/>
              </w:rPr>
              <w:t>: Ley de Ohm (circuito a)</w:t>
            </w:r>
          </w:p>
        </w:tc>
      </w:tr>
      <w:tr w:rsidR="001B75AA" w:rsidRPr="0057299C" w:rsidTr="001B75AA">
        <w:trPr>
          <w:trHeight w:hRule="exact" w:val="567"/>
        </w:trPr>
        <w:tc>
          <w:tcPr>
            <w:tcW w:w="1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1B75AA" w:rsidRPr="0057299C" w:rsidRDefault="001B75AA" w:rsidP="007B419F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Número resistencia</w:t>
            </w:r>
          </w:p>
        </w:tc>
        <w:tc>
          <w:tcPr>
            <w:tcW w:w="20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5AA" w:rsidRPr="0057299C" w:rsidRDefault="001B75AA" w:rsidP="007B419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Tensión</w:t>
            </w:r>
          </w:p>
          <w:p w:rsidR="001B75AA" w:rsidRPr="0057299C" w:rsidRDefault="001B75AA" w:rsidP="007B419F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(V</w:t>
            </w:r>
            <w:r w:rsidRPr="0057299C">
              <w:rPr>
                <w:vertAlign w:val="subscript"/>
                <w:lang w:val="es-ES"/>
              </w:rPr>
              <w:t>a</w:t>
            </w:r>
            <w:r w:rsidRPr="0057299C">
              <w:rPr>
                <w:lang w:val="es-ES"/>
              </w:rPr>
              <w:t>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1B75AA" w:rsidRPr="0057299C" w:rsidRDefault="001B75AA" w:rsidP="007B419F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I</w:t>
            </w:r>
            <w:r>
              <w:rPr>
                <w:lang w:val="es-ES"/>
              </w:rPr>
              <w:t>ntensidad</w:t>
            </w:r>
          </w:p>
          <w:p w:rsidR="001B75AA" w:rsidRPr="0057299C" w:rsidRDefault="001B75AA" w:rsidP="007B419F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(</w:t>
            </w:r>
            <w:proofErr w:type="spellStart"/>
            <w:r w:rsidRPr="0057299C">
              <w:rPr>
                <w:lang w:val="es-ES"/>
              </w:rPr>
              <w:t>I</w:t>
            </w:r>
            <w:r w:rsidRPr="0057299C">
              <w:rPr>
                <w:vertAlign w:val="subscript"/>
                <w:lang w:val="es-ES"/>
              </w:rPr>
              <w:t>a</w:t>
            </w:r>
            <w:proofErr w:type="spellEnd"/>
            <w:r w:rsidRPr="0057299C">
              <w:rPr>
                <w:lang w:val="es-ES"/>
              </w:rPr>
              <w:t>)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1B75AA" w:rsidRPr="0057299C" w:rsidRDefault="001B75AA" w:rsidP="007B419F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 xml:space="preserve">Ley </w:t>
            </w:r>
            <w:r>
              <w:rPr>
                <w:lang w:val="es-ES"/>
              </w:rPr>
              <w:t>de Ohm</w:t>
            </w:r>
          </w:p>
          <w:p w:rsidR="001B75AA" w:rsidRPr="0057299C" w:rsidRDefault="001B75AA" w:rsidP="007B419F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R</w:t>
            </w:r>
            <w:r w:rsidRPr="007B419F">
              <w:rPr>
                <w:vertAlign w:val="subscript"/>
                <w:lang w:val="es-ES"/>
              </w:rPr>
              <w:t>a</w:t>
            </w:r>
            <w:r w:rsidRPr="0057299C">
              <w:rPr>
                <w:lang w:val="es-ES"/>
              </w:rPr>
              <w:t>=V</w:t>
            </w:r>
            <w:r w:rsidRPr="0057299C">
              <w:rPr>
                <w:vertAlign w:val="subscript"/>
                <w:lang w:val="es-ES"/>
              </w:rPr>
              <w:t>a</w:t>
            </w:r>
            <w:r w:rsidRPr="0057299C">
              <w:rPr>
                <w:lang w:val="es-ES"/>
              </w:rPr>
              <w:t>/</w:t>
            </w:r>
            <w:proofErr w:type="spellStart"/>
            <w:r w:rsidRPr="0057299C">
              <w:rPr>
                <w:lang w:val="es-ES"/>
              </w:rPr>
              <w:t>I</w:t>
            </w:r>
            <w:r w:rsidRPr="0057299C">
              <w:rPr>
                <w:vertAlign w:val="subscript"/>
                <w:lang w:val="es-ES"/>
              </w:rPr>
              <w:t>a</w:t>
            </w:r>
            <w:proofErr w:type="spellEnd"/>
          </w:p>
        </w:tc>
      </w:tr>
      <w:tr w:rsidR="001B75AA" w:rsidRPr="0057299C" w:rsidTr="001B75AA">
        <w:trPr>
          <w:trHeight w:val="397"/>
        </w:trPr>
        <w:tc>
          <w:tcPr>
            <w:tcW w:w="1235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1</w:t>
            </w:r>
          </w:p>
        </w:tc>
        <w:tc>
          <w:tcPr>
            <w:tcW w:w="2021" w:type="dxa"/>
            <w:tcBorders>
              <w:top w:val="single" w:sz="12" w:space="0" w:color="auto"/>
            </w:tcBorders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</w:tr>
      <w:tr w:rsidR="001B75AA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2</w:t>
            </w:r>
          </w:p>
        </w:tc>
        <w:tc>
          <w:tcPr>
            <w:tcW w:w="2021" w:type="dxa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3260" w:type="dxa"/>
            <w:tcBorders>
              <w:righ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</w:tr>
      <w:tr w:rsidR="001B75AA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3</w:t>
            </w:r>
          </w:p>
        </w:tc>
        <w:tc>
          <w:tcPr>
            <w:tcW w:w="2021" w:type="dxa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3260" w:type="dxa"/>
            <w:tcBorders>
              <w:righ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</w:tr>
      <w:tr w:rsidR="001B75AA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4</w:t>
            </w:r>
          </w:p>
        </w:tc>
        <w:tc>
          <w:tcPr>
            <w:tcW w:w="2021" w:type="dxa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3260" w:type="dxa"/>
            <w:tcBorders>
              <w:righ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</w:tr>
      <w:tr w:rsidR="001B75AA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lastRenderedPageBreak/>
              <w:t>5</w:t>
            </w:r>
          </w:p>
        </w:tc>
        <w:tc>
          <w:tcPr>
            <w:tcW w:w="2021" w:type="dxa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3260" w:type="dxa"/>
            <w:tcBorders>
              <w:righ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</w:tr>
      <w:tr w:rsidR="001B75AA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6</w:t>
            </w:r>
          </w:p>
        </w:tc>
        <w:tc>
          <w:tcPr>
            <w:tcW w:w="2021" w:type="dxa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3260" w:type="dxa"/>
            <w:tcBorders>
              <w:righ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</w:tr>
      <w:tr w:rsidR="001B75AA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7</w:t>
            </w:r>
          </w:p>
        </w:tc>
        <w:tc>
          <w:tcPr>
            <w:tcW w:w="2021" w:type="dxa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2551" w:type="dxa"/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3260" w:type="dxa"/>
            <w:tcBorders>
              <w:righ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</w:tr>
      <w:tr w:rsidR="001B75AA" w:rsidRPr="0057299C" w:rsidTr="001B75AA">
        <w:trPr>
          <w:trHeight w:val="397"/>
        </w:trPr>
        <w:tc>
          <w:tcPr>
            <w:tcW w:w="1235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8</w:t>
            </w:r>
          </w:p>
        </w:tc>
        <w:tc>
          <w:tcPr>
            <w:tcW w:w="2021" w:type="dxa"/>
            <w:tcBorders>
              <w:bottom w:val="single" w:sz="12" w:space="0" w:color="auto"/>
            </w:tcBorders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1B75AA" w:rsidRPr="0057299C" w:rsidRDefault="001B75AA" w:rsidP="008A7C57">
            <w:pPr>
              <w:rPr>
                <w:lang w:val="es-ES"/>
              </w:rPr>
            </w:pPr>
          </w:p>
        </w:tc>
      </w:tr>
    </w:tbl>
    <w:p w:rsidR="00023253" w:rsidRDefault="00023253" w:rsidP="00023253">
      <w:pPr>
        <w:rPr>
          <w:b/>
          <w:lang w:val="es-ES"/>
        </w:rPr>
      </w:pPr>
      <w:r>
        <w:rPr>
          <w:lang w:val="es-ES"/>
        </w:rPr>
        <w:t xml:space="preserve">No olvidar poner en todos los casos el valor medido y las </w:t>
      </w:r>
      <w:r w:rsidRPr="007B419F">
        <w:rPr>
          <w:b/>
          <w:lang w:val="es-ES"/>
        </w:rPr>
        <w:t>UNIDADES</w:t>
      </w:r>
    </w:p>
    <w:p w:rsidR="004E2A9A" w:rsidRDefault="004E2A9A" w:rsidP="004E2A9A">
      <w:pPr>
        <w:rPr>
          <w:b/>
          <w:color w:val="365F91" w:themeColor="accent1" w:themeShade="BF"/>
          <w:u w:val="single"/>
          <w:lang w:val="es-ES"/>
        </w:rPr>
      </w:pPr>
      <w:r>
        <w:rPr>
          <w:b/>
          <w:color w:val="365F91" w:themeColor="accent1" w:themeShade="BF"/>
          <w:u w:val="single"/>
          <w:lang w:val="es-ES"/>
        </w:rPr>
        <w:t>TAREA 2: Resistencia interna del amperímetro</w:t>
      </w:r>
    </w:p>
    <w:p w:rsidR="004E2A9A" w:rsidRDefault="004E2A9A" w:rsidP="004E2A9A">
      <w:pPr>
        <w:rPr>
          <w:b/>
          <w:color w:val="365F91" w:themeColor="accent1" w:themeShade="BF"/>
          <w:u w:val="single"/>
          <w:lang w:val="es-ES"/>
        </w:rPr>
      </w:pPr>
    </w:p>
    <w:tbl>
      <w:tblPr>
        <w:tblStyle w:val="Tablaconcuadrcula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567"/>
        <w:gridCol w:w="2693"/>
        <w:gridCol w:w="2835"/>
      </w:tblGrid>
      <w:tr w:rsidR="00822A62" w:rsidRPr="0057299C" w:rsidTr="002E1897">
        <w:trPr>
          <w:trHeight w:hRule="exact" w:val="510"/>
        </w:trPr>
        <w:tc>
          <w:tcPr>
            <w:tcW w:w="86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22A62" w:rsidRPr="0057299C" w:rsidRDefault="00822A62" w:rsidP="008C31FA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Tarea 2: Resistencia interna del amperímetro (circuito b)</w:t>
            </w:r>
            <w:r>
              <w:rPr>
                <w:b/>
                <w:lang w:val="es-ES"/>
              </w:rPr>
              <w:t xml:space="preserve"> (Resistencias en SERIE)</w:t>
            </w:r>
          </w:p>
        </w:tc>
      </w:tr>
      <w:tr w:rsidR="00822A62" w:rsidRPr="0057299C" w:rsidTr="00BE1414">
        <w:trPr>
          <w:trHeight w:val="170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822A62" w:rsidRDefault="00822A62" w:rsidP="008C31FA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 xml:space="preserve">Número </w:t>
            </w:r>
          </w:p>
          <w:p w:rsidR="00822A62" w:rsidRPr="0057299C" w:rsidRDefault="00822A62" w:rsidP="008C31FA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resistencia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2A62" w:rsidRPr="00822A62" w:rsidRDefault="00822A62" w:rsidP="00822A62">
            <w:pPr>
              <w:rPr>
                <w:b/>
                <w:lang w:val="es-ES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822A62" w:rsidRPr="00822A62" w:rsidRDefault="00822A62" w:rsidP="008C31FA">
            <w:pPr>
              <w:jc w:val="center"/>
              <w:rPr>
                <w:b/>
                <w:lang w:val="es-ES"/>
              </w:rPr>
            </w:pPr>
            <w:r w:rsidRPr="00822A62">
              <w:rPr>
                <w:b/>
                <w:lang w:val="es-ES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822A62" w:rsidRPr="00822A62" w:rsidRDefault="00822A62" w:rsidP="008C31FA">
            <w:pPr>
              <w:jc w:val="center"/>
              <w:rPr>
                <w:b/>
                <w:lang w:val="es-ES"/>
              </w:rPr>
            </w:pPr>
            <w:r w:rsidRPr="00822A62">
              <w:rPr>
                <w:b/>
                <w:lang w:val="es-ES"/>
              </w:rPr>
              <w:t>4</w:t>
            </w:r>
          </w:p>
        </w:tc>
      </w:tr>
      <w:tr w:rsidR="00822A62" w:rsidRPr="0057299C" w:rsidTr="00BE1414">
        <w:trPr>
          <w:trHeight w:val="397"/>
        </w:trPr>
        <w:tc>
          <w:tcPr>
            <w:tcW w:w="2547" w:type="dxa"/>
            <w:tcBorders>
              <w:left w:val="single" w:sz="12" w:space="0" w:color="auto"/>
            </w:tcBorders>
            <w:noWrap/>
            <w:vAlign w:val="center"/>
          </w:tcPr>
          <w:p w:rsidR="00822A62" w:rsidRPr="0057299C" w:rsidRDefault="00822A62" w:rsidP="00822A62">
            <w:pPr>
              <w:jc w:val="center"/>
              <w:rPr>
                <w:color w:val="BFBFBF" w:themeColor="background1" w:themeShade="BF"/>
                <w:lang w:val="es-ES"/>
              </w:rPr>
            </w:pPr>
            <w:r w:rsidRPr="00822A62">
              <w:rPr>
                <w:lang w:val="es-ES"/>
              </w:rPr>
              <w:t>R</w:t>
            </w:r>
            <w:r w:rsidRPr="00822A62">
              <w:rPr>
                <w:vertAlign w:val="subscript"/>
                <w:lang w:val="es-ES"/>
              </w:rPr>
              <w:t>a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822A62" w:rsidRPr="0057299C" w:rsidRDefault="00822A62" w:rsidP="00822A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Ω</w:t>
            </w:r>
          </w:p>
        </w:tc>
        <w:tc>
          <w:tcPr>
            <w:tcW w:w="2693" w:type="dxa"/>
            <w:tcBorders>
              <w:left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  <w:tcBorders>
              <w:right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jc w:val="center"/>
              <w:rPr>
                <w:lang w:val="es-ES"/>
              </w:rPr>
            </w:pPr>
          </w:p>
        </w:tc>
      </w:tr>
      <w:tr w:rsidR="00822A62" w:rsidRPr="0057299C" w:rsidTr="00BE1414">
        <w:trPr>
          <w:trHeight w:val="397"/>
        </w:trPr>
        <w:tc>
          <w:tcPr>
            <w:tcW w:w="2547" w:type="dxa"/>
            <w:tcBorders>
              <w:left w:val="single" w:sz="12" w:space="0" w:color="auto"/>
            </w:tcBorders>
            <w:noWrap/>
            <w:vAlign w:val="center"/>
          </w:tcPr>
          <w:p w:rsidR="00822A62" w:rsidRDefault="00822A62" w:rsidP="00822A62">
            <w:pPr>
              <w:jc w:val="center"/>
              <w:rPr>
                <w:lang w:val="es-ES"/>
              </w:rPr>
            </w:pPr>
            <w:r w:rsidRPr="00822A62">
              <w:rPr>
                <w:lang w:val="es-ES"/>
              </w:rPr>
              <w:t>Voltímetro circuito b</w:t>
            </w:r>
          </w:p>
          <w:p w:rsidR="00822A62" w:rsidRPr="00822A62" w:rsidRDefault="00822A62" w:rsidP="00822A62">
            <w:pPr>
              <w:jc w:val="center"/>
              <w:rPr>
                <w:lang w:val="es-ES"/>
              </w:rPr>
            </w:pPr>
            <w:r w:rsidRPr="00822A62">
              <w:rPr>
                <w:lang w:val="es-ES"/>
              </w:rPr>
              <w:t>(</w:t>
            </w:r>
            <w:proofErr w:type="spellStart"/>
            <w:r w:rsidRPr="00822A62">
              <w:rPr>
                <w:lang w:val="es-ES"/>
              </w:rPr>
              <w:t>V</w:t>
            </w:r>
            <w:r w:rsidRPr="00822A62">
              <w:rPr>
                <w:vertAlign w:val="subscript"/>
                <w:lang w:val="es-ES"/>
              </w:rPr>
              <w:t>b</w:t>
            </w:r>
            <w:proofErr w:type="spellEnd"/>
            <w:r w:rsidRPr="00822A62">
              <w:rPr>
                <w:lang w:val="es-ES"/>
              </w:rPr>
              <w:t>)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822A62" w:rsidRPr="0057299C" w:rsidRDefault="00822A62" w:rsidP="00822A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2693" w:type="dxa"/>
            <w:tcBorders>
              <w:left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right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rPr>
                <w:lang w:val="es-ES"/>
              </w:rPr>
            </w:pPr>
          </w:p>
        </w:tc>
      </w:tr>
      <w:tr w:rsidR="00822A62" w:rsidRPr="0057299C" w:rsidTr="00BE1414">
        <w:trPr>
          <w:trHeight w:val="397"/>
        </w:trPr>
        <w:tc>
          <w:tcPr>
            <w:tcW w:w="2547" w:type="dxa"/>
            <w:tcBorders>
              <w:left w:val="single" w:sz="12" w:space="0" w:color="auto"/>
            </w:tcBorders>
            <w:noWrap/>
            <w:vAlign w:val="center"/>
          </w:tcPr>
          <w:p w:rsidR="00822A62" w:rsidRDefault="00822A62" w:rsidP="00822A62">
            <w:pPr>
              <w:jc w:val="center"/>
              <w:rPr>
                <w:lang w:val="es-ES"/>
              </w:rPr>
            </w:pPr>
            <w:r w:rsidRPr="00822A62">
              <w:rPr>
                <w:lang w:val="es-ES"/>
              </w:rPr>
              <w:t>Amperímetro circuito b</w:t>
            </w:r>
          </w:p>
          <w:p w:rsidR="00822A62" w:rsidRPr="00822A62" w:rsidRDefault="00822A62" w:rsidP="00822A62">
            <w:pPr>
              <w:jc w:val="center"/>
              <w:rPr>
                <w:lang w:val="es-ES"/>
              </w:rPr>
            </w:pPr>
            <w:r w:rsidRPr="00822A62"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</w:t>
            </w:r>
            <w:r w:rsidRPr="00822A62">
              <w:rPr>
                <w:vertAlign w:val="subscript"/>
                <w:lang w:val="es-ES"/>
              </w:rPr>
              <w:t>b</w:t>
            </w:r>
            <w:proofErr w:type="spellEnd"/>
            <w:r w:rsidRPr="00822A62">
              <w:rPr>
                <w:lang w:val="es-ES"/>
              </w:rPr>
              <w:t>)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822A62" w:rsidRPr="0057299C" w:rsidRDefault="00822A62" w:rsidP="00822A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693" w:type="dxa"/>
            <w:tcBorders>
              <w:left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right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rPr>
                <w:lang w:val="es-ES"/>
              </w:rPr>
            </w:pPr>
          </w:p>
        </w:tc>
      </w:tr>
      <w:tr w:rsidR="00822A62" w:rsidRPr="0057299C" w:rsidTr="00BE1414">
        <w:trPr>
          <w:trHeight w:val="397"/>
        </w:trPr>
        <w:tc>
          <w:tcPr>
            <w:tcW w:w="2547" w:type="dxa"/>
            <w:tcBorders>
              <w:left w:val="single" w:sz="12" w:space="0" w:color="auto"/>
            </w:tcBorders>
            <w:noWrap/>
            <w:vAlign w:val="center"/>
          </w:tcPr>
          <w:p w:rsidR="00822A62" w:rsidRPr="00822A62" w:rsidRDefault="00822A62" w:rsidP="00822A62">
            <w:pPr>
              <w:jc w:val="center"/>
              <w:rPr>
                <w:lang w:val="es-ES"/>
              </w:rPr>
            </w:pPr>
            <w:proofErr w:type="spellStart"/>
            <w:r w:rsidRPr="00822A62">
              <w:rPr>
                <w:lang w:val="es-ES"/>
              </w:rPr>
              <w:t>R</w:t>
            </w:r>
            <w:r w:rsidRPr="00822A62">
              <w:rPr>
                <w:vertAlign w:val="subscript"/>
                <w:lang w:val="es-ES"/>
              </w:rPr>
              <w:t>eq</w:t>
            </w:r>
            <w:r>
              <w:rPr>
                <w:vertAlign w:val="subscript"/>
                <w:lang w:val="es-ES"/>
              </w:rPr>
              <w:t>b</w:t>
            </w:r>
            <w:proofErr w:type="spellEnd"/>
            <w:r w:rsidRPr="00822A62">
              <w:rPr>
                <w:lang w:val="es-ES"/>
              </w:rPr>
              <w:t>=</w:t>
            </w:r>
            <w:proofErr w:type="spellStart"/>
            <w:r w:rsidRPr="00822A62">
              <w:rPr>
                <w:lang w:val="es-ES"/>
              </w:rPr>
              <w:t>V</w:t>
            </w:r>
            <w:r w:rsidRPr="00822A62">
              <w:rPr>
                <w:vertAlign w:val="subscript"/>
                <w:lang w:val="es-ES"/>
              </w:rPr>
              <w:t>b</w:t>
            </w:r>
            <w:proofErr w:type="spellEnd"/>
            <w:r w:rsidRPr="00822A62">
              <w:rPr>
                <w:lang w:val="es-ES"/>
              </w:rPr>
              <w:t>/</w:t>
            </w:r>
            <w:proofErr w:type="spellStart"/>
            <w:r w:rsidRPr="00822A62">
              <w:rPr>
                <w:lang w:val="es-ES"/>
              </w:rPr>
              <w:t>I</w:t>
            </w:r>
            <w:r w:rsidRPr="00822A62">
              <w:rPr>
                <w:vertAlign w:val="subscript"/>
                <w:lang w:val="es-ES"/>
              </w:rPr>
              <w:t>b</w:t>
            </w:r>
            <w:proofErr w:type="spellEnd"/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822A62" w:rsidRPr="0057299C" w:rsidRDefault="00822A62" w:rsidP="00822A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Ω</w:t>
            </w:r>
          </w:p>
        </w:tc>
        <w:tc>
          <w:tcPr>
            <w:tcW w:w="2693" w:type="dxa"/>
            <w:tcBorders>
              <w:left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right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rPr>
                <w:lang w:val="es-ES"/>
              </w:rPr>
            </w:pPr>
          </w:p>
        </w:tc>
      </w:tr>
      <w:tr w:rsidR="00822A62" w:rsidRPr="0057299C" w:rsidTr="00BE1414">
        <w:trPr>
          <w:trHeight w:val="397"/>
        </w:trPr>
        <w:tc>
          <w:tcPr>
            <w:tcW w:w="2547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822A62" w:rsidRPr="00822A62" w:rsidRDefault="00822A62" w:rsidP="00822A62">
            <w:pPr>
              <w:jc w:val="center"/>
              <w:rPr>
                <w:lang w:val="es-ES"/>
              </w:rPr>
            </w:pPr>
            <w:proofErr w:type="spellStart"/>
            <w:r w:rsidRPr="00822A62">
              <w:rPr>
                <w:lang w:val="es-ES"/>
              </w:rPr>
              <w:t>R</w:t>
            </w:r>
            <w:r w:rsidRPr="00822A62">
              <w:rPr>
                <w:vertAlign w:val="subscript"/>
                <w:lang w:val="es-ES"/>
              </w:rPr>
              <w:t>amperimtro</w:t>
            </w:r>
            <w:proofErr w:type="spellEnd"/>
            <w:r w:rsidRPr="00822A62">
              <w:rPr>
                <w:lang w:val="es-ES"/>
              </w:rPr>
              <w:t xml:space="preserve">= </w:t>
            </w:r>
            <w:proofErr w:type="spellStart"/>
            <w:r w:rsidRPr="00822A62">
              <w:rPr>
                <w:lang w:val="es-ES"/>
              </w:rPr>
              <w:t>R</w:t>
            </w:r>
            <w:r w:rsidRPr="00822A62">
              <w:rPr>
                <w:vertAlign w:val="subscript"/>
                <w:lang w:val="es-ES"/>
              </w:rPr>
              <w:t>eqb</w:t>
            </w:r>
            <w:proofErr w:type="spellEnd"/>
            <w:r w:rsidRPr="00822A62">
              <w:rPr>
                <w:lang w:val="es-ES"/>
              </w:rPr>
              <w:t>-R</w:t>
            </w:r>
            <w:r w:rsidRPr="00822A62">
              <w:rPr>
                <w:vertAlign w:val="subscript"/>
                <w:lang w:val="es-ES"/>
              </w:rPr>
              <w:t>a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22A62" w:rsidRPr="0057299C" w:rsidRDefault="00822A62" w:rsidP="00822A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Ω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822A62" w:rsidRPr="0057299C" w:rsidRDefault="00822A62" w:rsidP="008C31FA">
            <w:pPr>
              <w:rPr>
                <w:lang w:val="es-ES"/>
              </w:rPr>
            </w:pPr>
          </w:p>
        </w:tc>
      </w:tr>
    </w:tbl>
    <w:p w:rsidR="00996FC8" w:rsidRDefault="002E1897" w:rsidP="00F13016">
      <w:pPr>
        <w:rPr>
          <w:lang w:val="es-ES"/>
        </w:rPr>
      </w:pPr>
      <w:r>
        <w:rPr>
          <w:lang w:val="es-ES"/>
        </w:rPr>
        <w:t xml:space="preserve">Usa los valores </w:t>
      </w:r>
      <w:r w:rsidRPr="00822A62">
        <w:rPr>
          <w:lang w:val="es-ES"/>
        </w:rPr>
        <w:t>R</w:t>
      </w:r>
      <w:r w:rsidRPr="00822A62">
        <w:rPr>
          <w:vertAlign w:val="subscript"/>
          <w:lang w:val="es-ES"/>
        </w:rPr>
        <w:t>a</w:t>
      </w:r>
      <w:r>
        <w:rPr>
          <w:vertAlign w:val="subscript"/>
          <w:lang w:val="es-ES"/>
        </w:rPr>
        <w:t xml:space="preserve"> </w:t>
      </w:r>
      <w:r>
        <w:rPr>
          <w:lang w:val="es-ES"/>
        </w:rPr>
        <w:t>obtenidos en la tabla anterior.</w:t>
      </w:r>
    </w:p>
    <w:p w:rsidR="004E2A9A" w:rsidRDefault="004E2A9A" w:rsidP="00F13016">
      <w:pPr>
        <w:rPr>
          <w:lang w:val="es-ES"/>
        </w:rPr>
      </w:pPr>
    </w:p>
    <w:p w:rsidR="004E2A9A" w:rsidRDefault="004E2A9A" w:rsidP="004E2A9A">
      <w:pPr>
        <w:rPr>
          <w:b/>
          <w:color w:val="365F91" w:themeColor="accent1" w:themeShade="BF"/>
          <w:u w:val="single"/>
          <w:lang w:val="es-ES"/>
        </w:rPr>
      </w:pPr>
      <w:r>
        <w:rPr>
          <w:b/>
          <w:color w:val="365F91" w:themeColor="accent1" w:themeShade="BF"/>
          <w:u w:val="single"/>
          <w:lang w:val="es-ES"/>
        </w:rPr>
        <w:t>TAREA 3: Resistencia equivalente</w:t>
      </w:r>
    </w:p>
    <w:p w:rsidR="004E2A9A" w:rsidRDefault="004E2A9A" w:rsidP="004E2A9A">
      <w:pPr>
        <w:rPr>
          <w:b/>
          <w:color w:val="365F91" w:themeColor="accent1" w:themeShade="BF"/>
          <w:u w:val="single"/>
          <w:lang w:val="es-ES"/>
        </w:rPr>
      </w:pPr>
    </w:p>
    <w:tbl>
      <w:tblPr>
        <w:tblStyle w:val="Tablaconcuadrcula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567"/>
        <w:gridCol w:w="2693"/>
        <w:gridCol w:w="2835"/>
      </w:tblGrid>
      <w:tr w:rsidR="00BE1414" w:rsidRPr="0057299C" w:rsidTr="002E1897">
        <w:trPr>
          <w:trHeight w:hRule="exact" w:val="510"/>
        </w:trPr>
        <w:tc>
          <w:tcPr>
            <w:tcW w:w="86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E1414" w:rsidRPr="0057299C" w:rsidRDefault="00BE1414" w:rsidP="00BE1414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Tarea 3: Resistencia equivalente (circuito c)</w:t>
            </w:r>
            <w:r>
              <w:rPr>
                <w:b/>
                <w:lang w:val="es-ES"/>
              </w:rPr>
              <w:t xml:space="preserve"> (Resistencias en PARALELO)</w:t>
            </w:r>
          </w:p>
        </w:tc>
      </w:tr>
      <w:tr w:rsidR="00BE1414" w:rsidRPr="0057299C" w:rsidTr="00D40989">
        <w:trPr>
          <w:trHeight w:val="170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BE1414" w:rsidRDefault="00BE1414" w:rsidP="00BE1414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 xml:space="preserve">Número </w:t>
            </w:r>
          </w:p>
          <w:p w:rsidR="00BE1414" w:rsidRPr="0057299C" w:rsidRDefault="00BE1414" w:rsidP="00BE1414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resistencia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1414" w:rsidRPr="00822A62" w:rsidRDefault="00BE1414" w:rsidP="00BE1414">
            <w:pPr>
              <w:rPr>
                <w:b/>
                <w:lang w:val="es-ES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BE1414" w:rsidRPr="00822A62" w:rsidRDefault="00BE1414" w:rsidP="00BE1414">
            <w:pPr>
              <w:jc w:val="center"/>
              <w:rPr>
                <w:b/>
                <w:lang w:val="es-ES"/>
              </w:rPr>
            </w:pPr>
            <w:r w:rsidRPr="00822A62">
              <w:rPr>
                <w:b/>
                <w:lang w:val="es-ES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BE1414" w:rsidRPr="00822A62" w:rsidRDefault="00BE1414" w:rsidP="00BE141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</w:tr>
      <w:tr w:rsidR="00BE1414" w:rsidRPr="0057299C" w:rsidTr="00D40989">
        <w:trPr>
          <w:trHeight w:val="397"/>
        </w:trPr>
        <w:tc>
          <w:tcPr>
            <w:tcW w:w="2547" w:type="dxa"/>
            <w:tcBorders>
              <w:left w:val="single" w:sz="12" w:space="0" w:color="auto"/>
            </w:tcBorders>
            <w:noWrap/>
            <w:vAlign w:val="center"/>
          </w:tcPr>
          <w:p w:rsidR="00BE1414" w:rsidRPr="0057299C" w:rsidRDefault="00BE1414" w:rsidP="00BE1414">
            <w:pPr>
              <w:jc w:val="center"/>
              <w:rPr>
                <w:color w:val="BFBFBF" w:themeColor="background1" w:themeShade="BF"/>
                <w:lang w:val="es-ES"/>
              </w:rPr>
            </w:pPr>
            <w:proofErr w:type="spellStart"/>
            <w:r w:rsidRPr="00822A62">
              <w:rPr>
                <w:lang w:val="es-ES"/>
              </w:rPr>
              <w:t>R</w:t>
            </w:r>
            <w:r w:rsidR="002E1897">
              <w:rPr>
                <w:vertAlign w:val="subscript"/>
                <w:lang w:val="es-ES"/>
              </w:rPr>
              <w:t>m</w:t>
            </w:r>
            <w:proofErr w:type="spellEnd"/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BE1414" w:rsidRPr="0057299C" w:rsidRDefault="00BE1414" w:rsidP="00BE141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Ω</w:t>
            </w:r>
          </w:p>
        </w:tc>
        <w:tc>
          <w:tcPr>
            <w:tcW w:w="2693" w:type="dxa"/>
            <w:tcBorders>
              <w:left w:val="single" w:sz="12" w:space="0" w:color="auto"/>
            </w:tcBorders>
            <w:noWrap/>
            <w:vAlign w:val="center"/>
          </w:tcPr>
          <w:p w:rsidR="00BE1414" w:rsidRPr="0057299C" w:rsidRDefault="00BE1414" w:rsidP="00BE1414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  <w:tcBorders>
              <w:right w:val="single" w:sz="12" w:space="0" w:color="auto"/>
            </w:tcBorders>
            <w:noWrap/>
            <w:vAlign w:val="center"/>
          </w:tcPr>
          <w:p w:rsidR="00BE1414" w:rsidRPr="0057299C" w:rsidRDefault="00BE1414" w:rsidP="00BE1414">
            <w:pPr>
              <w:jc w:val="center"/>
              <w:rPr>
                <w:lang w:val="es-ES"/>
              </w:rPr>
            </w:pPr>
          </w:p>
        </w:tc>
      </w:tr>
      <w:tr w:rsidR="001013B1" w:rsidRPr="0057299C" w:rsidTr="004014D7">
        <w:trPr>
          <w:trHeight w:val="397"/>
        </w:trPr>
        <w:tc>
          <w:tcPr>
            <w:tcW w:w="2547" w:type="dxa"/>
            <w:tcBorders>
              <w:left w:val="single" w:sz="12" w:space="0" w:color="auto"/>
            </w:tcBorders>
            <w:noWrap/>
            <w:vAlign w:val="center"/>
          </w:tcPr>
          <w:p w:rsidR="001013B1" w:rsidRDefault="001013B1" w:rsidP="00BE1414">
            <w:pPr>
              <w:jc w:val="center"/>
              <w:rPr>
                <w:lang w:val="es-ES"/>
              </w:rPr>
            </w:pPr>
            <w:r w:rsidRPr="00822A62">
              <w:rPr>
                <w:lang w:val="es-ES"/>
              </w:rPr>
              <w:t xml:space="preserve">Voltímetro circuito </w:t>
            </w:r>
            <w:r>
              <w:rPr>
                <w:lang w:val="es-ES"/>
              </w:rPr>
              <w:t>c</w:t>
            </w:r>
          </w:p>
          <w:p w:rsidR="001013B1" w:rsidRPr="00822A62" w:rsidRDefault="001013B1" w:rsidP="00BE1414">
            <w:pPr>
              <w:jc w:val="center"/>
              <w:rPr>
                <w:lang w:val="es-ES"/>
              </w:rPr>
            </w:pPr>
            <w:r w:rsidRPr="00822A62">
              <w:rPr>
                <w:lang w:val="es-ES"/>
              </w:rPr>
              <w:t>(</w:t>
            </w:r>
            <w:proofErr w:type="spellStart"/>
            <w:r w:rsidRPr="00822A62">
              <w:rPr>
                <w:lang w:val="es-ES"/>
              </w:rPr>
              <w:t>V</w:t>
            </w:r>
            <w:r>
              <w:rPr>
                <w:vertAlign w:val="subscript"/>
                <w:lang w:val="es-ES"/>
              </w:rPr>
              <w:t>c</w:t>
            </w:r>
            <w:proofErr w:type="spellEnd"/>
            <w:r w:rsidRPr="00822A62">
              <w:rPr>
                <w:lang w:val="es-ES"/>
              </w:rPr>
              <w:t>)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013B1" w:rsidRPr="0057299C" w:rsidRDefault="001013B1" w:rsidP="00BE141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5528" w:type="dxa"/>
            <w:gridSpan w:val="2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3B1" w:rsidRPr="0057299C" w:rsidRDefault="001013B1" w:rsidP="00BE1414">
            <w:pPr>
              <w:rPr>
                <w:lang w:val="es-ES"/>
              </w:rPr>
            </w:pPr>
          </w:p>
        </w:tc>
      </w:tr>
      <w:tr w:rsidR="001013B1" w:rsidRPr="0057299C" w:rsidTr="004014D7">
        <w:trPr>
          <w:trHeight w:val="397"/>
        </w:trPr>
        <w:tc>
          <w:tcPr>
            <w:tcW w:w="2547" w:type="dxa"/>
            <w:tcBorders>
              <w:left w:val="single" w:sz="12" w:space="0" w:color="auto"/>
            </w:tcBorders>
            <w:noWrap/>
            <w:vAlign w:val="center"/>
          </w:tcPr>
          <w:p w:rsidR="001013B1" w:rsidRDefault="001013B1" w:rsidP="00BE1414">
            <w:pPr>
              <w:jc w:val="center"/>
              <w:rPr>
                <w:lang w:val="es-ES"/>
              </w:rPr>
            </w:pPr>
            <w:r w:rsidRPr="00822A62">
              <w:rPr>
                <w:lang w:val="es-ES"/>
              </w:rPr>
              <w:t xml:space="preserve">Amperímetro circuito </w:t>
            </w:r>
            <w:r>
              <w:rPr>
                <w:lang w:val="es-ES"/>
              </w:rPr>
              <w:t>c</w:t>
            </w:r>
          </w:p>
          <w:p w:rsidR="001013B1" w:rsidRPr="00822A62" w:rsidRDefault="001013B1" w:rsidP="00BE1414">
            <w:pPr>
              <w:jc w:val="center"/>
              <w:rPr>
                <w:lang w:val="es-ES"/>
              </w:rPr>
            </w:pPr>
            <w:r w:rsidRPr="00822A62"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</w:t>
            </w:r>
            <w:r>
              <w:rPr>
                <w:vertAlign w:val="subscript"/>
                <w:lang w:val="es-ES"/>
              </w:rPr>
              <w:t>c</w:t>
            </w:r>
            <w:proofErr w:type="spellEnd"/>
            <w:r w:rsidRPr="00822A62">
              <w:rPr>
                <w:lang w:val="es-ES"/>
              </w:rPr>
              <w:t>)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013B1" w:rsidRPr="0057299C" w:rsidRDefault="001013B1" w:rsidP="00BE141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5528" w:type="dxa"/>
            <w:gridSpan w:val="2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3B1" w:rsidRPr="0057299C" w:rsidRDefault="001013B1" w:rsidP="00BE1414">
            <w:pPr>
              <w:rPr>
                <w:lang w:val="es-ES"/>
              </w:rPr>
            </w:pPr>
          </w:p>
        </w:tc>
      </w:tr>
      <w:tr w:rsidR="001013B1" w:rsidRPr="0057299C" w:rsidTr="004014D7">
        <w:trPr>
          <w:trHeight w:val="397"/>
        </w:trPr>
        <w:tc>
          <w:tcPr>
            <w:tcW w:w="2547" w:type="dxa"/>
            <w:tcBorders>
              <w:left w:val="single" w:sz="12" w:space="0" w:color="auto"/>
            </w:tcBorders>
            <w:noWrap/>
            <w:vAlign w:val="center"/>
          </w:tcPr>
          <w:p w:rsidR="001013B1" w:rsidRPr="00822A62" w:rsidRDefault="001013B1" w:rsidP="00BE1414">
            <w:pPr>
              <w:jc w:val="center"/>
              <w:rPr>
                <w:lang w:val="es-ES"/>
              </w:rPr>
            </w:pPr>
            <w:proofErr w:type="spellStart"/>
            <w:r w:rsidRPr="00822A62">
              <w:rPr>
                <w:lang w:val="es-ES"/>
              </w:rPr>
              <w:t>R</w:t>
            </w:r>
            <w:r w:rsidRPr="00822A62">
              <w:rPr>
                <w:vertAlign w:val="subscript"/>
                <w:lang w:val="es-ES"/>
              </w:rPr>
              <w:t>eq</w:t>
            </w:r>
            <w:r>
              <w:rPr>
                <w:vertAlign w:val="subscript"/>
                <w:lang w:val="es-ES"/>
              </w:rPr>
              <w:t>c</w:t>
            </w:r>
            <w:proofErr w:type="spellEnd"/>
            <w:r w:rsidRPr="00822A62">
              <w:rPr>
                <w:lang w:val="es-ES"/>
              </w:rPr>
              <w:t>=</w:t>
            </w:r>
            <w:proofErr w:type="spellStart"/>
            <w:r w:rsidRPr="00822A62">
              <w:rPr>
                <w:lang w:val="es-ES"/>
              </w:rPr>
              <w:t>V</w:t>
            </w:r>
            <w:r>
              <w:rPr>
                <w:vertAlign w:val="subscript"/>
                <w:lang w:val="es-ES"/>
              </w:rPr>
              <w:t>c</w:t>
            </w:r>
            <w:proofErr w:type="spellEnd"/>
            <w:r w:rsidRPr="00822A62">
              <w:rPr>
                <w:lang w:val="es-ES"/>
              </w:rPr>
              <w:t>/</w:t>
            </w:r>
            <w:proofErr w:type="spellStart"/>
            <w:r w:rsidRPr="00822A62">
              <w:rPr>
                <w:lang w:val="es-ES"/>
              </w:rPr>
              <w:t>I</w:t>
            </w:r>
            <w:r>
              <w:rPr>
                <w:vertAlign w:val="subscript"/>
                <w:lang w:val="es-ES"/>
              </w:rPr>
              <w:t>c</w:t>
            </w:r>
            <w:proofErr w:type="spellEnd"/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013B1" w:rsidRPr="0057299C" w:rsidRDefault="001013B1" w:rsidP="00BE141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Ω</w:t>
            </w:r>
          </w:p>
        </w:tc>
        <w:tc>
          <w:tcPr>
            <w:tcW w:w="5528" w:type="dxa"/>
            <w:gridSpan w:val="2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3B1" w:rsidRPr="0057299C" w:rsidRDefault="001013B1" w:rsidP="00BE1414">
            <w:pPr>
              <w:rPr>
                <w:lang w:val="es-ES"/>
              </w:rPr>
            </w:pPr>
          </w:p>
        </w:tc>
      </w:tr>
      <w:tr w:rsidR="001013B1" w:rsidRPr="0057299C" w:rsidTr="004014D7">
        <w:trPr>
          <w:trHeight w:val="397"/>
        </w:trPr>
        <w:tc>
          <w:tcPr>
            <w:tcW w:w="2547" w:type="dxa"/>
            <w:tcBorders>
              <w:left w:val="single" w:sz="12" w:space="0" w:color="auto"/>
            </w:tcBorders>
            <w:noWrap/>
            <w:vAlign w:val="center"/>
          </w:tcPr>
          <w:p w:rsidR="001013B1" w:rsidRPr="00822A62" w:rsidRDefault="001013B1" w:rsidP="00BE1414">
            <w:pPr>
              <w:jc w:val="center"/>
              <w:rPr>
                <w:lang w:val="es-ES"/>
              </w:rPr>
            </w:pPr>
            <w:proofErr w:type="spellStart"/>
            <w:r w:rsidRPr="00822A62">
              <w:rPr>
                <w:lang w:val="es-ES"/>
              </w:rPr>
              <w:t>R</w:t>
            </w:r>
            <w:r>
              <w:rPr>
                <w:vertAlign w:val="subscript"/>
                <w:lang w:val="es-ES"/>
              </w:rPr>
              <w:t>eq</w:t>
            </w:r>
            <w:proofErr w:type="spellEnd"/>
            <w:r>
              <w:rPr>
                <w:vertAlign w:val="subscript"/>
                <w:lang w:val="es-ES"/>
              </w:rPr>
              <w:t xml:space="preserve"> </w:t>
            </w:r>
            <w:r w:rsidRPr="00822A62">
              <w:rPr>
                <w:lang w:val="es-ES"/>
              </w:rPr>
              <w:t xml:space="preserve">= </w:t>
            </w:r>
            <w:r>
              <w:rPr>
                <w:lang w:val="es-ES"/>
              </w:rPr>
              <w:t>R</w:t>
            </w:r>
            <w:r w:rsidR="002E1897">
              <w:rPr>
                <w:vertAlign w:val="subscript"/>
                <w:lang w:val="es-ES"/>
              </w:rPr>
              <w:t>m</w:t>
            </w:r>
            <w:r w:rsidRPr="002D163C">
              <w:rPr>
                <w:vertAlign w:val="subscript"/>
                <w:lang w:val="es-ES"/>
              </w:rPr>
              <w:t>1</w:t>
            </w:r>
            <w:r>
              <w:rPr>
                <w:lang w:val="es-ES"/>
              </w:rPr>
              <w:t>R</w:t>
            </w:r>
            <w:r w:rsidR="002E1897">
              <w:rPr>
                <w:vertAlign w:val="subscript"/>
                <w:lang w:val="es-ES"/>
              </w:rPr>
              <w:t>m</w:t>
            </w:r>
            <w:r w:rsidRPr="002D163C">
              <w:rPr>
                <w:vertAlign w:val="subscript"/>
                <w:lang w:val="es-ES"/>
              </w:rPr>
              <w:t>3</w:t>
            </w:r>
            <w:r>
              <w:rPr>
                <w:lang w:val="es-ES"/>
              </w:rPr>
              <w:t>/(R</w:t>
            </w:r>
            <w:r w:rsidR="002E1897">
              <w:rPr>
                <w:vertAlign w:val="subscript"/>
                <w:lang w:val="es-ES"/>
              </w:rPr>
              <w:t>m</w:t>
            </w:r>
            <w:r w:rsidRPr="002D163C">
              <w:rPr>
                <w:vertAlign w:val="subscript"/>
                <w:lang w:val="es-ES"/>
              </w:rPr>
              <w:t>1</w:t>
            </w:r>
            <w:r>
              <w:rPr>
                <w:lang w:val="es-ES"/>
              </w:rPr>
              <w:t>+R</w:t>
            </w:r>
            <w:r w:rsidR="002E1897">
              <w:rPr>
                <w:vertAlign w:val="subscript"/>
                <w:lang w:val="es-ES"/>
              </w:rPr>
              <w:t>m</w:t>
            </w:r>
            <w:r w:rsidRPr="002D163C">
              <w:rPr>
                <w:vertAlign w:val="subscript"/>
                <w:lang w:val="es-ES"/>
              </w:rPr>
              <w:t>3</w:t>
            </w:r>
            <w:r>
              <w:rPr>
                <w:lang w:val="es-ES"/>
              </w:rPr>
              <w:t>)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013B1" w:rsidRPr="0057299C" w:rsidRDefault="001013B1" w:rsidP="00BE141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Ω</w:t>
            </w:r>
          </w:p>
        </w:tc>
        <w:tc>
          <w:tcPr>
            <w:tcW w:w="5528" w:type="dxa"/>
            <w:gridSpan w:val="2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1013B1" w:rsidRPr="0057299C" w:rsidRDefault="001013B1" w:rsidP="00BE1414">
            <w:pPr>
              <w:rPr>
                <w:lang w:val="es-ES"/>
              </w:rPr>
            </w:pPr>
          </w:p>
        </w:tc>
      </w:tr>
      <w:tr w:rsidR="001013B1" w:rsidRPr="0057299C" w:rsidTr="004014D7">
        <w:trPr>
          <w:trHeight w:val="397"/>
        </w:trPr>
        <w:tc>
          <w:tcPr>
            <w:tcW w:w="2547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1013B1" w:rsidRPr="00822A62" w:rsidRDefault="001013B1" w:rsidP="00BE141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100 </w:t>
            </w:r>
            <w:r w:rsidRPr="00036EFC">
              <w:rPr>
                <w:sz w:val="16"/>
                <w:szCs w:val="16"/>
                <w:lang w:val="es-ES"/>
              </w:rPr>
              <w:t>X</w:t>
            </w:r>
            <w:r>
              <w:rPr>
                <w:lang w:val="es-ES"/>
              </w:rPr>
              <w:t xml:space="preserve"> (</w:t>
            </w:r>
            <w:proofErr w:type="spellStart"/>
            <w:r>
              <w:rPr>
                <w:lang w:val="es-ES"/>
              </w:rPr>
              <w:t>R</w:t>
            </w:r>
            <w:r w:rsidRPr="00036EFC">
              <w:rPr>
                <w:vertAlign w:val="subscript"/>
                <w:lang w:val="es-ES"/>
              </w:rPr>
              <w:t>eq</w:t>
            </w:r>
            <w:r>
              <w:rPr>
                <w:lang w:val="es-ES"/>
              </w:rPr>
              <w:t>-</w:t>
            </w:r>
            <w:proofErr w:type="gramStart"/>
            <w:r>
              <w:rPr>
                <w:lang w:val="es-ES"/>
              </w:rPr>
              <w:t>R</w:t>
            </w:r>
            <w:r w:rsidRPr="00036EFC">
              <w:rPr>
                <w:vertAlign w:val="subscript"/>
                <w:lang w:val="es-ES"/>
              </w:rPr>
              <w:t>eqc</w:t>
            </w:r>
            <w:proofErr w:type="spellEnd"/>
            <w:r>
              <w:rPr>
                <w:lang w:val="es-ES"/>
              </w:rPr>
              <w:t>)/</w:t>
            </w:r>
            <w:proofErr w:type="spellStart"/>
            <w:proofErr w:type="gramEnd"/>
            <w:r>
              <w:rPr>
                <w:lang w:val="es-ES"/>
              </w:rPr>
              <w:t>R</w:t>
            </w:r>
            <w:r w:rsidRPr="00036EFC">
              <w:rPr>
                <w:vertAlign w:val="subscript"/>
                <w:lang w:val="es-ES"/>
              </w:rPr>
              <w:t>eq</w:t>
            </w:r>
            <w:proofErr w:type="spellEnd"/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013B1" w:rsidRDefault="001013B1" w:rsidP="00BE1414">
            <w:pPr>
              <w:jc w:val="center"/>
              <w:rPr>
                <w:lang w:val="es-ES"/>
              </w:rPr>
            </w:pPr>
          </w:p>
        </w:tc>
        <w:tc>
          <w:tcPr>
            <w:tcW w:w="552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1013B1" w:rsidRPr="0057299C" w:rsidRDefault="001013B1" w:rsidP="00BE1414">
            <w:pPr>
              <w:rPr>
                <w:lang w:val="es-ES"/>
              </w:rPr>
            </w:pPr>
          </w:p>
        </w:tc>
      </w:tr>
    </w:tbl>
    <w:p w:rsidR="002E1897" w:rsidRDefault="002E1897" w:rsidP="002E1897">
      <w:pPr>
        <w:rPr>
          <w:lang w:val="es-ES"/>
        </w:rPr>
      </w:pPr>
      <w:r>
        <w:rPr>
          <w:lang w:val="es-ES"/>
        </w:rPr>
        <w:t xml:space="preserve">Usa los valores </w:t>
      </w:r>
      <w:proofErr w:type="spellStart"/>
      <w:r w:rsidRPr="00822A62">
        <w:rPr>
          <w:lang w:val="es-ES"/>
        </w:rPr>
        <w:t>R</w:t>
      </w:r>
      <w:r>
        <w:rPr>
          <w:vertAlign w:val="subscript"/>
          <w:lang w:val="es-ES"/>
        </w:rPr>
        <w:t>m</w:t>
      </w:r>
      <w:proofErr w:type="spellEnd"/>
      <w:r>
        <w:rPr>
          <w:vertAlign w:val="subscript"/>
          <w:lang w:val="es-ES"/>
        </w:rPr>
        <w:t xml:space="preserve"> </w:t>
      </w:r>
      <w:r>
        <w:rPr>
          <w:lang w:val="es-ES"/>
        </w:rPr>
        <w:t>obtenidos en la tabla de la tarea 1A.</w:t>
      </w:r>
    </w:p>
    <w:p w:rsidR="004E2A9A" w:rsidRDefault="004E2A9A" w:rsidP="002E1897">
      <w:pPr>
        <w:rPr>
          <w:lang w:val="es-ES"/>
        </w:rPr>
      </w:pPr>
    </w:p>
    <w:p w:rsidR="004E2A9A" w:rsidRDefault="004E2A9A" w:rsidP="002E1897">
      <w:pPr>
        <w:rPr>
          <w:lang w:val="es-ES"/>
        </w:rPr>
      </w:pPr>
    </w:p>
    <w:p w:rsidR="004E2A9A" w:rsidRDefault="004E2A9A" w:rsidP="002E1897">
      <w:pPr>
        <w:rPr>
          <w:lang w:val="es-ES"/>
        </w:rPr>
      </w:pPr>
    </w:p>
    <w:p w:rsidR="004E2A9A" w:rsidRDefault="004E2A9A" w:rsidP="002E1897">
      <w:pPr>
        <w:rPr>
          <w:lang w:val="es-ES"/>
        </w:rPr>
      </w:pPr>
    </w:p>
    <w:p w:rsidR="004E2A9A" w:rsidRPr="002E1897" w:rsidRDefault="004E2A9A" w:rsidP="002E1897">
      <w:pPr>
        <w:rPr>
          <w:lang w:val="es-ES"/>
        </w:rPr>
      </w:pPr>
    </w:p>
    <w:p w:rsidR="00036EFC" w:rsidRPr="00036EFC" w:rsidRDefault="00036EFC" w:rsidP="00036EFC">
      <w:pPr>
        <w:rPr>
          <w:b/>
          <w:lang w:val="es-ES"/>
        </w:rPr>
      </w:pPr>
      <w:r w:rsidRPr="00036EFC">
        <w:rPr>
          <w:b/>
          <w:lang w:val="es-ES"/>
        </w:rPr>
        <w:t>Cuestiones:</w:t>
      </w:r>
    </w:p>
    <w:p w:rsidR="00036EFC" w:rsidRDefault="00036EFC" w:rsidP="00036EF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Indica</w:t>
      </w:r>
      <w:r w:rsidRPr="00036EFC">
        <w:rPr>
          <w:lang w:val="es-ES"/>
        </w:rPr>
        <w:t xml:space="preserve"> el error de precisión cuando usamos el multímetro para</w:t>
      </w:r>
      <w:r>
        <w:rPr>
          <w:lang w:val="es-ES"/>
        </w:rPr>
        <w:t xml:space="preserve"> medir:</w:t>
      </w:r>
    </w:p>
    <w:p w:rsidR="00036EFC" w:rsidRDefault="00036EFC" w:rsidP="00036EFC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Tensiones</w:t>
      </w:r>
    </w:p>
    <w:p w:rsidR="00036EFC" w:rsidRDefault="00036EFC" w:rsidP="00036EFC">
      <w:pPr>
        <w:pStyle w:val="Prrafodelista"/>
        <w:numPr>
          <w:ilvl w:val="1"/>
          <w:numId w:val="11"/>
        </w:numPr>
        <w:rPr>
          <w:lang w:val="es-ES"/>
        </w:rPr>
      </w:pPr>
      <w:r>
        <w:rPr>
          <w:lang w:val="es-ES"/>
        </w:rPr>
        <w:t>Resistencias</w:t>
      </w:r>
    </w:p>
    <w:p w:rsidR="00036EFC" w:rsidRDefault="009359A9" w:rsidP="00036EFC">
      <w:pPr>
        <w:pStyle w:val="Prrafodelista"/>
        <w:numPr>
          <w:ilvl w:val="1"/>
          <w:numId w:val="11"/>
        </w:numPr>
        <w:rPr>
          <w:lang w:val="es-ES"/>
        </w:rPr>
      </w:pPr>
      <w:r w:rsidRPr="009359A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5457825" cy="17145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9A9" w:rsidRDefault="009359A9">
                            <w:r>
                              <w:t>RESPUESTA: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8.55pt;margin-top:32.8pt;width:429.75pt;height:1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">
                <v:textbox>
                  <w:txbxContent>
                    <w:p w:rsidR="009359A9" w:rsidRDefault="009359A9">
                      <w:r>
                        <w:t>RESPUESTA: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EFC">
        <w:rPr>
          <w:lang w:val="es-ES"/>
        </w:rPr>
        <w:t>Intensidades en amperios (A), miliamperios (mA) y microamperios (</w:t>
      </w:r>
      <w:proofErr w:type="spellStart"/>
      <w:r w:rsidR="00036EFC">
        <w:rPr>
          <w:lang w:val="es-ES"/>
        </w:rPr>
        <w:t>μA</w:t>
      </w:r>
      <w:proofErr w:type="spellEnd"/>
      <w:r w:rsidR="00036EFC">
        <w:rPr>
          <w:lang w:val="es-ES"/>
        </w:rPr>
        <w:t>)</w:t>
      </w:r>
    </w:p>
    <w:p w:rsidR="004E2A9A" w:rsidRDefault="004E2A9A" w:rsidP="004E2A9A">
      <w:pPr>
        <w:pStyle w:val="Prrafodelista"/>
        <w:ind w:left="1440"/>
        <w:rPr>
          <w:lang w:val="es-ES"/>
        </w:rPr>
      </w:pPr>
    </w:p>
    <w:p w:rsidR="004E2A9A" w:rsidRDefault="004E2A9A" w:rsidP="004E2A9A">
      <w:pPr>
        <w:rPr>
          <w:b/>
          <w:color w:val="365F91" w:themeColor="accent1" w:themeShade="BF"/>
          <w:u w:val="single"/>
          <w:lang w:val="es-ES"/>
        </w:rPr>
      </w:pPr>
    </w:p>
    <w:p w:rsidR="004E2A9A" w:rsidRDefault="004E2A9A" w:rsidP="004E2A9A">
      <w:pPr>
        <w:rPr>
          <w:b/>
          <w:color w:val="365F91" w:themeColor="accent1" w:themeShade="BF"/>
          <w:u w:val="single"/>
          <w:lang w:val="es-ES"/>
        </w:rPr>
      </w:pPr>
      <w:r>
        <w:rPr>
          <w:b/>
          <w:color w:val="365F91" w:themeColor="accent1" w:themeShade="BF"/>
          <w:u w:val="single"/>
          <w:lang w:val="es-ES"/>
        </w:rPr>
        <w:t xml:space="preserve">TAREA 4: Curvas V-I características 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4A66E7" w:rsidRPr="0057299C" w:rsidTr="00D40989">
        <w:trPr>
          <w:trHeight w:hRule="exact" w:val="510"/>
        </w:trPr>
        <w:tc>
          <w:tcPr>
            <w:tcW w:w="9067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A66E7" w:rsidRPr="0057299C" w:rsidRDefault="004A66E7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 xml:space="preserve">Tarea </w:t>
            </w:r>
            <w:r>
              <w:rPr>
                <w:b/>
                <w:lang w:val="es-ES"/>
              </w:rPr>
              <w:t>4</w:t>
            </w:r>
            <w:r w:rsidRPr="0057299C">
              <w:rPr>
                <w:b/>
                <w:lang w:val="es-ES"/>
              </w:rPr>
              <w:t xml:space="preserve">: </w:t>
            </w:r>
            <w:r>
              <w:rPr>
                <w:b/>
                <w:lang w:val="es-ES"/>
              </w:rPr>
              <w:t xml:space="preserve">Curvas característica V-I </w:t>
            </w:r>
          </w:p>
        </w:tc>
      </w:tr>
      <w:tr w:rsidR="00967A78" w:rsidRPr="0057299C" w:rsidTr="00967A78">
        <w:trPr>
          <w:trHeight w:hRule="exact" w:val="567"/>
        </w:trPr>
        <w:tc>
          <w:tcPr>
            <w:tcW w:w="46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967A78" w:rsidRPr="00967A78" w:rsidRDefault="00967A78" w:rsidP="00D40989">
            <w:pPr>
              <w:jc w:val="center"/>
              <w:rPr>
                <w:b/>
                <w:lang w:val="es-ES"/>
              </w:rPr>
            </w:pPr>
            <w:r w:rsidRPr="00967A78">
              <w:rPr>
                <w:b/>
                <w:lang w:val="es-ES"/>
              </w:rPr>
              <w:t>Resistencia número 10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967A78" w:rsidRPr="00967A78" w:rsidRDefault="00967A78" w:rsidP="00D40989">
            <w:pPr>
              <w:jc w:val="center"/>
              <w:rPr>
                <w:b/>
                <w:lang w:val="es-ES"/>
              </w:rPr>
            </w:pPr>
            <w:r w:rsidRPr="00967A78">
              <w:rPr>
                <w:b/>
                <w:lang w:val="es-ES"/>
              </w:rPr>
              <w:t>Bombilla</w:t>
            </w:r>
          </w:p>
        </w:tc>
      </w:tr>
      <w:tr w:rsidR="00967A78" w:rsidRPr="0057299C" w:rsidTr="00967A78">
        <w:trPr>
          <w:trHeight w:hRule="exact" w:val="567"/>
        </w:trPr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967A78" w:rsidRPr="0057299C" w:rsidRDefault="00967A78" w:rsidP="00967A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 (V)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67A78" w:rsidRPr="0057299C" w:rsidRDefault="00967A78" w:rsidP="00967A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 (A)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967A78" w:rsidRPr="0057299C" w:rsidRDefault="00967A78" w:rsidP="00967A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 (V)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967A78" w:rsidRPr="0057299C" w:rsidRDefault="00967A78" w:rsidP="00967A7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 (A)</w:t>
            </w: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lef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vAlign w:val="center"/>
          </w:tcPr>
          <w:p w:rsidR="004A66E7" w:rsidRPr="0057299C" w:rsidRDefault="004A66E7" w:rsidP="00D40989">
            <w:pPr>
              <w:rPr>
                <w:lang w:val="es-ES"/>
              </w:rPr>
            </w:pP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left w:val="single" w:sz="12" w:space="0" w:color="auto"/>
            </w:tcBorders>
            <w:noWrap/>
            <w:vAlign w:val="center"/>
          </w:tcPr>
          <w:p w:rsidR="00967A78" w:rsidRPr="0057299C" w:rsidRDefault="00967A78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967A78" w:rsidRPr="0057299C" w:rsidRDefault="00967A78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left w:val="single" w:sz="12" w:space="0" w:color="auto"/>
            </w:tcBorders>
            <w:noWrap/>
            <w:vAlign w:val="center"/>
          </w:tcPr>
          <w:p w:rsidR="00967A78" w:rsidRPr="0057299C" w:rsidRDefault="00967A78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noWrap/>
            <w:vAlign w:val="center"/>
          </w:tcPr>
          <w:p w:rsidR="00967A78" w:rsidRPr="0057299C" w:rsidRDefault="00967A78" w:rsidP="00D40989">
            <w:pPr>
              <w:rPr>
                <w:lang w:val="es-ES"/>
              </w:rPr>
            </w:pPr>
          </w:p>
        </w:tc>
      </w:tr>
      <w:tr w:rsidR="00967A78" w:rsidRPr="0057299C" w:rsidTr="00967A78">
        <w:trPr>
          <w:trHeight w:val="397"/>
        </w:trPr>
        <w:tc>
          <w:tcPr>
            <w:tcW w:w="2263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967A78" w:rsidRPr="0057299C" w:rsidRDefault="00967A78" w:rsidP="00D4098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67A78" w:rsidRPr="0057299C" w:rsidRDefault="00967A78" w:rsidP="00D40989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967A78" w:rsidRPr="0057299C" w:rsidRDefault="00967A78" w:rsidP="00D40989">
            <w:pPr>
              <w:rPr>
                <w:lang w:val="es-ES"/>
              </w:rPr>
            </w:pPr>
          </w:p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967A78" w:rsidRPr="0057299C" w:rsidRDefault="00967A78" w:rsidP="00D40989">
            <w:pPr>
              <w:rPr>
                <w:lang w:val="es-ES"/>
              </w:rPr>
            </w:pPr>
          </w:p>
        </w:tc>
      </w:tr>
    </w:tbl>
    <w:p w:rsidR="00BE1414" w:rsidRDefault="00967A78" w:rsidP="00F13016">
      <w:pPr>
        <w:rPr>
          <w:lang w:val="es-ES"/>
        </w:rPr>
      </w:pPr>
      <w:r>
        <w:rPr>
          <w:lang w:val="es-ES"/>
        </w:rPr>
        <w:t>El voltaje va variando desde 1 voltio hasta 10 voltios en pasos aproximados de 1 voltio.</w:t>
      </w:r>
    </w:p>
    <w:p w:rsidR="004A66E7" w:rsidRDefault="004A66E7" w:rsidP="00F13016">
      <w:pPr>
        <w:rPr>
          <w:lang w:val="es-ES"/>
        </w:rPr>
      </w:pPr>
      <w:r>
        <w:rPr>
          <w:lang w:val="es-ES"/>
        </w:rPr>
        <w:t xml:space="preserve">Temperatura ambiente (°) = </w:t>
      </w:r>
    </w:p>
    <w:p w:rsidR="00062BF1" w:rsidRDefault="00062BF1" w:rsidP="00F13016">
      <w:pPr>
        <w:rPr>
          <w:lang w:val="es-ES"/>
        </w:rPr>
      </w:pPr>
      <w:r>
        <w:rPr>
          <w:lang w:val="es-ES"/>
        </w:rPr>
        <w:t>Resistencia de la bombilla mediada con el multímetro a temperatura ambiente (Ω) =</w:t>
      </w:r>
    </w:p>
    <w:p w:rsidR="00023253" w:rsidRPr="004E2A9A" w:rsidRDefault="00023253" w:rsidP="00023253">
      <w:pPr>
        <w:pStyle w:val="Ttulo1"/>
        <w:rPr>
          <w:u w:val="single"/>
          <w:lang w:val="es-ES"/>
        </w:rPr>
      </w:pPr>
      <w:r w:rsidRPr="004E2A9A">
        <w:rPr>
          <w:u w:val="single"/>
          <w:lang w:val="es-ES"/>
        </w:rPr>
        <w:t>En casa</w:t>
      </w:r>
    </w:p>
    <w:p w:rsidR="00023253" w:rsidRDefault="00023253" w:rsidP="00023253">
      <w:pPr>
        <w:rPr>
          <w:lang w:val="es-ES"/>
        </w:rPr>
      </w:pPr>
    </w:p>
    <w:p w:rsidR="002A221D" w:rsidRPr="002A221D" w:rsidRDefault="002A221D" w:rsidP="00023253">
      <w:pPr>
        <w:rPr>
          <w:b/>
          <w:u w:val="single"/>
          <w:lang w:val="es-ES"/>
        </w:rPr>
      </w:pPr>
      <w:r w:rsidRPr="002A221D">
        <w:rPr>
          <w:b/>
          <w:u w:val="single"/>
          <w:lang w:val="es-ES"/>
        </w:rPr>
        <w:t>Tarea 1:</w:t>
      </w:r>
    </w:p>
    <w:p w:rsidR="00023253" w:rsidRDefault="001B75AA" w:rsidP="00D144C7">
      <w:pPr>
        <w:jc w:val="both"/>
        <w:rPr>
          <w:lang w:val="es-ES"/>
        </w:rPr>
      </w:pPr>
      <w:r>
        <w:rPr>
          <w:lang w:val="es-ES"/>
        </w:rPr>
        <w:t xml:space="preserve">Completar la siguiente tabla y comentar brevemente los resultados obtenidos. ¿Están los valores de las resistencias obtenidos con el multímetro y la ley de Ohm dentro de las tolerancias de los valores nominales? ¿Qué resistencias se separan más de los valores </w:t>
      </w:r>
      <w:r w:rsidR="002A221D">
        <w:rPr>
          <w:lang w:val="es-ES"/>
        </w:rPr>
        <w:t>nominales?</w:t>
      </w:r>
      <w:r>
        <w:rPr>
          <w:lang w:val="es-ES"/>
        </w:rPr>
        <w:t xml:space="preserve">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35"/>
        <w:gridCol w:w="2304"/>
        <w:gridCol w:w="1134"/>
        <w:gridCol w:w="2835"/>
        <w:gridCol w:w="1276"/>
      </w:tblGrid>
      <w:tr w:rsidR="001B75AA" w:rsidRPr="0057299C" w:rsidTr="002A221D">
        <w:trPr>
          <w:trHeight w:hRule="exact" w:val="510"/>
        </w:trPr>
        <w:tc>
          <w:tcPr>
            <w:tcW w:w="87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B75AA" w:rsidRPr="0057299C" w:rsidRDefault="001B75AA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 xml:space="preserve">Tarea 1: Ley de Ohm </w:t>
            </w:r>
          </w:p>
        </w:tc>
      </w:tr>
      <w:tr w:rsidR="002A221D" w:rsidRPr="0057299C" w:rsidTr="002A221D">
        <w:trPr>
          <w:trHeight w:hRule="exact" w:val="567"/>
        </w:trPr>
        <w:tc>
          <w:tcPr>
            <w:tcW w:w="1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Número resistencia</w:t>
            </w:r>
          </w:p>
        </w:tc>
        <w:tc>
          <w:tcPr>
            <w:tcW w:w="2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A221D" w:rsidRPr="0057299C" w:rsidRDefault="002A221D" w:rsidP="00D40989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R</w:t>
            </w:r>
            <w:r w:rsidRPr="00023253">
              <w:rPr>
                <w:vertAlign w:val="subscript"/>
                <w:lang w:val="es-ES"/>
              </w:rPr>
              <w:t>n</w:t>
            </w:r>
            <w:r w:rsidRPr="0057299C">
              <w:rPr>
                <w:lang w:val="es-ES"/>
              </w:rPr>
              <w:t>-R</w:t>
            </w:r>
            <w:r>
              <w:rPr>
                <w:vertAlign w:val="subscript"/>
                <w:lang w:val="es-ES"/>
              </w:rPr>
              <w:t>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1B75AA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R</w:t>
            </w:r>
            <w:r>
              <w:rPr>
                <w:vertAlign w:val="subscript"/>
                <w:lang w:val="es-ES"/>
              </w:rPr>
              <w:t>n</w:t>
            </w:r>
            <w:r w:rsidRPr="0057299C">
              <w:rPr>
                <w:lang w:val="es-ES"/>
              </w:rPr>
              <w:t>-R</w:t>
            </w:r>
            <w:r>
              <w:rPr>
                <w:vertAlign w:val="subscript"/>
                <w:lang w:val="es-ES"/>
              </w:rPr>
              <w:t>a</w:t>
            </w:r>
            <w:r>
              <w:rPr>
                <w:lang w:val="es-ES"/>
              </w:rPr>
              <w:t>&lt;T</w:t>
            </w:r>
          </w:p>
          <w:p w:rsidR="002A221D" w:rsidRPr="0057299C" w:rsidRDefault="002A221D" w:rsidP="001B75AA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(Si/No)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R</w:t>
            </w:r>
            <w:r w:rsidRPr="00023253">
              <w:rPr>
                <w:vertAlign w:val="subscript"/>
                <w:lang w:val="es-ES"/>
              </w:rPr>
              <w:t>n</w:t>
            </w:r>
            <w:r w:rsidRPr="0057299C">
              <w:rPr>
                <w:lang w:val="es-ES"/>
              </w:rPr>
              <w:t>-</w:t>
            </w:r>
            <w:proofErr w:type="spellStart"/>
            <w:r w:rsidRPr="0057299C">
              <w:rPr>
                <w:lang w:val="es-ES"/>
              </w:rPr>
              <w:t>R</w:t>
            </w:r>
            <w:r>
              <w:rPr>
                <w:vertAlign w:val="subscript"/>
                <w:lang w:val="es-ES"/>
              </w:rPr>
              <w:t>m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221D" w:rsidRPr="0057299C" w:rsidRDefault="002A221D" w:rsidP="001B75AA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R</w:t>
            </w:r>
            <w:r>
              <w:rPr>
                <w:vertAlign w:val="subscript"/>
                <w:lang w:val="es-ES"/>
              </w:rPr>
              <w:t>n</w:t>
            </w:r>
            <w:r w:rsidRPr="0057299C">
              <w:rPr>
                <w:lang w:val="es-ES"/>
              </w:rPr>
              <w:t>-</w:t>
            </w:r>
            <w:proofErr w:type="spellStart"/>
            <w:r w:rsidRPr="0057299C">
              <w:rPr>
                <w:lang w:val="es-ES"/>
              </w:rPr>
              <w:t>R</w:t>
            </w:r>
            <w:r>
              <w:rPr>
                <w:vertAlign w:val="subscript"/>
                <w:lang w:val="es-ES"/>
              </w:rPr>
              <w:t>m</w:t>
            </w:r>
            <w:proofErr w:type="spellEnd"/>
            <w:r>
              <w:rPr>
                <w:lang w:val="es-ES"/>
              </w:rPr>
              <w:t>&lt;T</w:t>
            </w:r>
          </w:p>
          <w:p w:rsidR="002A221D" w:rsidRPr="0057299C" w:rsidRDefault="002A221D" w:rsidP="001B75AA">
            <w:pPr>
              <w:jc w:val="center"/>
              <w:rPr>
                <w:lang w:val="es-ES"/>
              </w:rPr>
            </w:pPr>
            <w:r w:rsidRPr="0057299C">
              <w:rPr>
                <w:lang w:val="es-ES"/>
              </w:rPr>
              <w:t>(Si/No)</w:t>
            </w:r>
          </w:p>
        </w:tc>
      </w:tr>
      <w:tr w:rsidR="002A221D" w:rsidRPr="0057299C" w:rsidTr="002A221D">
        <w:trPr>
          <w:trHeight w:val="397"/>
        </w:trPr>
        <w:tc>
          <w:tcPr>
            <w:tcW w:w="12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1</w:t>
            </w:r>
          </w:p>
        </w:tc>
        <w:tc>
          <w:tcPr>
            <w:tcW w:w="2304" w:type="dxa"/>
            <w:tcBorders>
              <w:top w:val="single" w:sz="12" w:space="0" w:color="auto"/>
              <w:lef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</w:tr>
      <w:tr w:rsidR="002A221D" w:rsidRPr="0057299C" w:rsidTr="002A221D">
        <w:trPr>
          <w:trHeight w:val="397"/>
        </w:trPr>
        <w:tc>
          <w:tcPr>
            <w:tcW w:w="1235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2</w:t>
            </w:r>
          </w:p>
        </w:tc>
        <w:tc>
          <w:tcPr>
            <w:tcW w:w="2304" w:type="dxa"/>
            <w:tcBorders>
              <w:lef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lef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</w:tr>
      <w:tr w:rsidR="002A221D" w:rsidRPr="0057299C" w:rsidTr="002A221D">
        <w:trPr>
          <w:trHeight w:val="397"/>
        </w:trPr>
        <w:tc>
          <w:tcPr>
            <w:tcW w:w="1235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3</w:t>
            </w:r>
          </w:p>
        </w:tc>
        <w:tc>
          <w:tcPr>
            <w:tcW w:w="2304" w:type="dxa"/>
            <w:tcBorders>
              <w:lef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lef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</w:tr>
      <w:tr w:rsidR="002A221D" w:rsidRPr="0057299C" w:rsidTr="002A221D">
        <w:trPr>
          <w:trHeight w:val="397"/>
        </w:trPr>
        <w:tc>
          <w:tcPr>
            <w:tcW w:w="1235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4</w:t>
            </w:r>
          </w:p>
        </w:tc>
        <w:tc>
          <w:tcPr>
            <w:tcW w:w="2304" w:type="dxa"/>
            <w:tcBorders>
              <w:lef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lef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</w:tr>
      <w:tr w:rsidR="002A221D" w:rsidRPr="0057299C" w:rsidTr="002A221D">
        <w:trPr>
          <w:trHeight w:val="397"/>
        </w:trPr>
        <w:tc>
          <w:tcPr>
            <w:tcW w:w="1235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5</w:t>
            </w:r>
          </w:p>
        </w:tc>
        <w:tc>
          <w:tcPr>
            <w:tcW w:w="2304" w:type="dxa"/>
            <w:tcBorders>
              <w:lef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lef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</w:tr>
      <w:tr w:rsidR="002A221D" w:rsidRPr="0057299C" w:rsidTr="002A221D">
        <w:trPr>
          <w:trHeight w:val="397"/>
        </w:trPr>
        <w:tc>
          <w:tcPr>
            <w:tcW w:w="1235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6</w:t>
            </w:r>
          </w:p>
        </w:tc>
        <w:tc>
          <w:tcPr>
            <w:tcW w:w="2304" w:type="dxa"/>
            <w:tcBorders>
              <w:lef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lef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</w:tr>
      <w:tr w:rsidR="002A221D" w:rsidRPr="0057299C" w:rsidTr="002A221D">
        <w:trPr>
          <w:trHeight w:val="397"/>
        </w:trPr>
        <w:tc>
          <w:tcPr>
            <w:tcW w:w="1235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7</w:t>
            </w:r>
          </w:p>
        </w:tc>
        <w:tc>
          <w:tcPr>
            <w:tcW w:w="2304" w:type="dxa"/>
            <w:tcBorders>
              <w:lef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lef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</w:tr>
      <w:tr w:rsidR="002A221D" w:rsidRPr="0057299C" w:rsidTr="002A221D">
        <w:trPr>
          <w:trHeight w:val="397"/>
        </w:trPr>
        <w:tc>
          <w:tcPr>
            <w:tcW w:w="12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jc w:val="center"/>
              <w:rPr>
                <w:b/>
                <w:lang w:val="es-ES"/>
              </w:rPr>
            </w:pPr>
            <w:r w:rsidRPr="0057299C">
              <w:rPr>
                <w:b/>
                <w:lang w:val="es-ES"/>
              </w:rPr>
              <w:t>8</w:t>
            </w:r>
          </w:p>
        </w:tc>
        <w:tc>
          <w:tcPr>
            <w:tcW w:w="2304" w:type="dxa"/>
            <w:tcBorders>
              <w:left w:val="single" w:sz="12" w:space="0" w:color="auto"/>
              <w:bottom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2A221D" w:rsidRPr="0057299C" w:rsidRDefault="002A221D" w:rsidP="00D40989">
            <w:pPr>
              <w:rPr>
                <w:lang w:val="es-ES"/>
              </w:rPr>
            </w:pPr>
          </w:p>
        </w:tc>
      </w:tr>
    </w:tbl>
    <w:p w:rsidR="001B75AA" w:rsidRDefault="001B75AA" w:rsidP="00023253">
      <w:pPr>
        <w:rPr>
          <w:lang w:val="es-ES"/>
        </w:rPr>
      </w:pPr>
    </w:p>
    <w:p w:rsidR="00F10598" w:rsidRDefault="00F10598" w:rsidP="00023253">
      <w:pPr>
        <w:rPr>
          <w:lang w:val="es-ES"/>
        </w:rPr>
      </w:pPr>
      <w:r w:rsidRPr="009359A9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4278DB" wp14:editId="05230E21">
                <wp:simplePos x="0" y="0"/>
                <wp:positionH relativeFrom="margin">
                  <wp:align>right</wp:align>
                </wp:positionH>
                <wp:positionV relativeFrom="paragraph">
                  <wp:posOffset>360680</wp:posOffset>
                </wp:positionV>
                <wp:extent cx="5457825" cy="211455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598" w:rsidRDefault="00F10598" w:rsidP="00F10598">
                            <w:r>
                              <w:t>RESPUESTA:</w:t>
                            </w:r>
                          </w:p>
                          <w:p w:rsidR="004E2A9A" w:rsidRDefault="004E2A9A" w:rsidP="00F10598"/>
                          <w:p w:rsidR="004E2A9A" w:rsidRDefault="004E2A9A" w:rsidP="00F10598"/>
                          <w:p w:rsidR="004E2A9A" w:rsidRDefault="004E2A9A" w:rsidP="00F10598"/>
                          <w:p w:rsidR="004E2A9A" w:rsidRDefault="004E2A9A" w:rsidP="00F10598"/>
                          <w:p w:rsidR="004E2A9A" w:rsidRDefault="004E2A9A" w:rsidP="00F10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78DB" id="_x0000_s1027" type="#_x0000_t202" style="position:absolute;margin-left:378.55pt;margin-top:28.4pt;width:429.75pt;height:16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">
                <v:textbox>
                  <w:txbxContent>
                    <w:p w:rsidR="00F10598" w:rsidRDefault="00F10598" w:rsidP="00F10598">
                      <w:r>
                        <w:t>RESPUESTA:</w:t>
                      </w:r>
                    </w:p>
                    <w:p w:rsidR="004E2A9A" w:rsidRDefault="004E2A9A" w:rsidP="00F10598"/>
                    <w:p w:rsidR="004E2A9A" w:rsidRDefault="004E2A9A" w:rsidP="00F10598"/>
                    <w:p w:rsidR="004E2A9A" w:rsidRDefault="004E2A9A" w:rsidP="00F10598"/>
                    <w:p w:rsidR="004E2A9A" w:rsidRDefault="004E2A9A" w:rsidP="00F10598"/>
                    <w:p w:rsidR="004E2A9A" w:rsidRDefault="004E2A9A" w:rsidP="00F10598"/>
                  </w:txbxContent>
                </v:textbox>
                <w10:wrap type="square" anchorx="margin"/>
              </v:shape>
            </w:pict>
          </mc:Fallback>
        </mc:AlternateContent>
      </w:r>
    </w:p>
    <w:p w:rsidR="006C575C" w:rsidRDefault="006C575C" w:rsidP="006C575C"/>
    <w:p w:rsidR="00F10598" w:rsidRDefault="00F10598" w:rsidP="006C575C"/>
    <w:p w:rsidR="00F10598" w:rsidRDefault="00F10598" w:rsidP="006C575C"/>
    <w:p w:rsidR="00F10598" w:rsidRDefault="00F10598" w:rsidP="006C575C"/>
    <w:p w:rsidR="00E52383" w:rsidRPr="00F10598" w:rsidRDefault="00E52383" w:rsidP="00F10598">
      <w:pPr>
        <w:rPr>
          <w:b/>
          <w:u w:val="single"/>
          <w:lang w:val="es-ES"/>
        </w:rPr>
      </w:pPr>
      <w:r w:rsidRPr="00F10598">
        <w:rPr>
          <w:b/>
          <w:u w:val="single"/>
          <w:lang w:val="es-ES"/>
        </w:rPr>
        <w:t>Tarea</w:t>
      </w:r>
      <w:r w:rsidR="00F10598">
        <w:rPr>
          <w:b/>
          <w:u w:val="single"/>
          <w:lang w:val="es-ES"/>
        </w:rPr>
        <w:t>s</w:t>
      </w:r>
      <w:r w:rsidRPr="00F10598">
        <w:rPr>
          <w:b/>
          <w:u w:val="single"/>
          <w:lang w:val="es-ES"/>
        </w:rPr>
        <w:t xml:space="preserve"> </w:t>
      </w:r>
      <w:r w:rsidR="00F10598">
        <w:rPr>
          <w:b/>
          <w:u w:val="single"/>
          <w:lang w:val="es-ES"/>
        </w:rPr>
        <w:t>2</w:t>
      </w:r>
      <w:r w:rsidRPr="00F10598">
        <w:rPr>
          <w:b/>
          <w:u w:val="single"/>
          <w:lang w:val="es-ES"/>
        </w:rPr>
        <w:t>:</w:t>
      </w:r>
    </w:p>
    <w:p w:rsidR="00CD6C60" w:rsidRDefault="00F10598" w:rsidP="00CD6C60">
      <w:pPr>
        <w:rPr>
          <w:lang w:val="es-ES"/>
        </w:rPr>
      </w:pPr>
      <w:r w:rsidRPr="00CD6C60">
        <w:rPr>
          <w:lang w:val="es-ES"/>
        </w:rPr>
        <w:t xml:space="preserve">En la tarea 2 has medido la </w:t>
      </w:r>
      <w:r w:rsidR="00CD6C60">
        <w:rPr>
          <w:lang w:val="es-ES"/>
        </w:rPr>
        <w:t>r</w:t>
      </w:r>
      <w:r w:rsidRPr="00CD6C60">
        <w:rPr>
          <w:lang w:val="es-ES"/>
        </w:rPr>
        <w:t xml:space="preserve">esistencia del </w:t>
      </w:r>
      <w:r w:rsidR="00CD6C60" w:rsidRPr="00CD6C60">
        <w:rPr>
          <w:lang w:val="es-ES"/>
        </w:rPr>
        <w:t>amperímetro</w:t>
      </w:r>
      <w:r w:rsidRPr="00CD6C60">
        <w:rPr>
          <w:lang w:val="es-ES"/>
        </w:rPr>
        <w:t xml:space="preserve">. Comenta brevemente </w:t>
      </w:r>
      <w:r w:rsidR="00CD6C60">
        <w:rPr>
          <w:lang w:val="es-ES"/>
        </w:rPr>
        <w:t xml:space="preserve">por qué crees que tiene un valor tan bajo. </w:t>
      </w:r>
    </w:p>
    <w:p w:rsidR="00CD6C60" w:rsidRDefault="00CD6C60" w:rsidP="00CD6C60">
      <w:pPr>
        <w:rPr>
          <w:lang w:val="es-ES"/>
        </w:rPr>
      </w:pPr>
      <w:r w:rsidRPr="009359A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0E4E45" wp14:editId="5ADD8E52">
                <wp:simplePos x="0" y="0"/>
                <wp:positionH relativeFrom="margin">
                  <wp:posOffset>0</wp:posOffset>
                </wp:positionH>
                <wp:positionV relativeFrom="paragraph">
                  <wp:posOffset>359410</wp:posOffset>
                </wp:positionV>
                <wp:extent cx="5457825" cy="17145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C60" w:rsidRDefault="00CD6C60" w:rsidP="00CD6C60">
                            <w:r>
                              <w:t>RESPUESTA: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4E45" id="_x0000_s1028" type="#_x0000_t202" style="position:absolute;margin-left:0;margin-top:28.3pt;width:429.75pt;height:1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">
                <v:textbox>
                  <w:txbxContent>
                    <w:p w:rsidR="00CD6C60" w:rsidRDefault="00CD6C60" w:rsidP="00CD6C60">
                      <w:r>
                        <w:t>RESPUESTA: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4003" w:rsidRDefault="00AF4003" w:rsidP="00AF4003">
      <w:pPr>
        <w:rPr>
          <w:b/>
          <w:u w:val="single"/>
          <w:lang w:val="es-ES"/>
        </w:rPr>
      </w:pPr>
    </w:p>
    <w:p w:rsidR="00AF4003" w:rsidRDefault="00AF4003" w:rsidP="00AF4003">
      <w:pPr>
        <w:rPr>
          <w:b/>
          <w:u w:val="single"/>
          <w:lang w:val="es-ES"/>
        </w:rPr>
      </w:pPr>
      <w:r w:rsidRPr="00F10598">
        <w:rPr>
          <w:b/>
          <w:u w:val="single"/>
          <w:lang w:val="es-ES"/>
        </w:rPr>
        <w:t>Tarea</w:t>
      </w:r>
      <w:r>
        <w:rPr>
          <w:b/>
          <w:u w:val="single"/>
          <w:lang w:val="es-ES"/>
        </w:rPr>
        <w:t xml:space="preserve"> 4</w:t>
      </w:r>
      <w:r w:rsidRPr="00F10598">
        <w:rPr>
          <w:b/>
          <w:u w:val="single"/>
          <w:lang w:val="es-ES"/>
        </w:rPr>
        <w:t>:</w:t>
      </w:r>
    </w:p>
    <w:p w:rsidR="00204438" w:rsidRPr="00D144C7" w:rsidRDefault="00AC03D8" w:rsidP="00D144C7">
      <w:pPr>
        <w:jc w:val="both"/>
        <w:rPr>
          <w:lang w:val="es-ES" w:eastAsia="es-ES"/>
        </w:rPr>
      </w:pPr>
      <w:r w:rsidRPr="00D144C7">
        <w:rPr>
          <w:lang w:val="es-ES"/>
        </w:rPr>
        <w:t xml:space="preserve">Hacer dos gráficos de la curva característica V-I para la resistencia </w:t>
      </w:r>
      <w:r w:rsidR="00D144C7" w:rsidRPr="00D144C7">
        <w:rPr>
          <w:lang w:val="es-ES"/>
        </w:rPr>
        <w:t>número</w:t>
      </w:r>
      <w:r w:rsidRPr="00D144C7">
        <w:rPr>
          <w:lang w:val="es-ES"/>
        </w:rPr>
        <w:t xml:space="preserve"> 10 y la bombilla. En cada gráfico, se representa en el eje ‘</w:t>
      </w:r>
      <w:r w:rsidR="00D144C7" w:rsidRPr="00D144C7">
        <w:rPr>
          <w:lang w:val="es-ES"/>
        </w:rPr>
        <w:t>x</w:t>
      </w:r>
      <w:r w:rsidRPr="00D144C7">
        <w:rPr>
          <w:lang w:val="es-ES"/>
        </w:rPr>
        <w:t xml:space="preserve">’ </w:t>
      </w:r>
      <w:r w:rsidR="00204438" w:rsidRPr="00D144C7">
        <w:rPr>
          <w:lang w:val="es-ES"/>
        </w:rPr>
        <w:t>el voltaje</w:t>
      </w:r>
      <w:r w:rsidRPr="00D144C7">
        <w:rPr>
          <w:lang w:val="es-ES"/>
        </w:rPr>
        <w:t xml:space="preserve"> y en el eje ‘</w:t>
      </w:r>
      <w:r w:rsidR="00D144C7" w:rsidRPr="00D144C7">
        <w:rPr>
          <w:lang w:val="es-ES"/>
        </w:rPr>
        <w:t>y</w:t>
      </w:r>
      <w:r w:rsidRPr="00D144C7">
        <w:rPr>
          <w:lang w:val="es-ES"/>
        </w:rPr>
        <w:t xml:space="preserve">’ </w:t>
      </w:r>
      <w:r w:rsidR="00204438" w:rsidRPr="00D144C7">
        <w:rPr>
          <w:lang w:val="es-ES"/>
        </w:rPr>
        <w:t>la intensidad</w:t>
      </w:r>
      <w:r w:rsidRPr="00D144C7">
        <w:rPr>
          <w:lang w:val="es-ES"/>
        </w:rPr>
        <w:t xml:space="preserve">.  </w:t>
      </w:r>
      <w:r w:rsidR="00204438" w:rsidRPr="00D144C7">
        <w:rPr>
          <w:lang w:val="es-ES"/>
        </w:rPr>
        <w:t xml:space="preserve"> En voltios y amperios, respectivamente. Recordad que en </w:t>
      </w:r>
      <w:r w:rsidR="00D144C7" w:rsidRPr="00D144C7">
        <w:rPr>
          <w:lang w:val="es-ES"/>
        </w:rPr>
        <w:t>las figuras</w:t>
      </w:r>
      <w:r w:rsidR="00204438" w:rsidRPr="00D144C7">
        <w:rPr>
          <w:lang w:val="es-ES"/>
        </w:rPr>
        <w:t xml:space="preserve"> los datos experimentales se </w:t>
      </w:r>
      <w:r w:rsidR="00204438" w:rsidRPr="00D144C7">
        <w:rPr>
          <w:lang w:val="es-ES"/>
        </w:rPr>
        <w:lastRenderedPageBreak/>
        <w:t xml:space="preserve">representan como puntos. Y se tienen que indicar las </w:t>
      </w:r>
      <w:r w:rsidR="00204438" w:rsidRPr="00D144C7">
        <w:rPr>
          <w:lang w:val="es-ES" w:eastAsia="es-ES"/>
        </w:rPr>
        <w:t>magnitudes representadas en los ejes con las unidades correspondientes.</w:t>
      </w:r>
    </w:p>
    <w:p w:rsidR="00C67968" w:rsidRDefault="00C67968" w:rsidP="00D144C7">
      <w:pPr>
        <w:jc w:val="both"/>
        <w:rPr>
          <w:lang w:val="es-ES" w:eastAsia="es-ES"/>
        </w:rPr>
      </w:pPr>
      <w:r w:rsidRPr="00D144C7">
        <w:rPr>
          <w:lang w:val="es-ES" w:eastAsia="es-ES"/>
        </w:rPr>
        <w:t xml:space="preserve">En el caso de la </w:t>
      </w:r>
      <w:r w:rsidR="005452E6">
        <w:rPr>
          <w:lang w:val="es-ES" w:eastAsia="es-ES"/>
        </w:rPr>
        <w:t>r</w:t>
      </w:r>
      <w:r w:rsidRPr="00D144C7">
        <w:rPr>
          <w:lang w:val="es-ES" w:eastAsia="es-ES"/>
        </w:rPr>
        <w:t>esistencia número 10, realizar un ajuste lineal de la curva V</w:t>
      </w:r>
      <w:r w:rsidR="00D144C7">
        <w:rPr>
          <w:lang w:val="es-ES" w:eastAsia="es-ES"/>
        </w:rPr>
        <w:t>-</w:t>
      </w:r>
      <w:r w:rsidRPr="00D144C7">
        <w:rPr>
          <w:lang w:val="es-ES" w:eastAsia="es-ES"/>
        </w:rPr>
        <w:t xml:space="preserve">I, y obtener el valor de la </w:t>
      </w:r>
      <w:r w:rsidR="00D144C7">
        <w:rPr>
          <w:lang w:val="es-ES" w:eastAsia="es-ES"/>
        </w:rPr>
        <w:t>r</w:t>
      </w:r>
      <w:r w:rsidRPr="00D144C7">
        <w:rPr>
          <w:lang w:val="es-ES" w:eastAsia="es-ES"/>
        </w:rPr>
        <w:t xml:space="preserve">esistencia numero 10 a partir de la pendiente de la recta ajustada. Compara el resultado obtenido con el valor de la </w:t>
      </w:r>
      <w:r w:rsidR="00D144C7">
        <w:rPr>
          <w:lang w:val="es-ES" w:eastAsia="es-ES"/>
        </w:rPr>
        <w:t>r</w:t>
      </w:r>
      <w:r w:rsidRPr="00D144C7">
        <w:rPr>
          <w:lang w:val="es-ES" w:eastAsia="es-ES"/>
        </w:rPr>
        <w:t xml:space="preserve">esistencia numero 10 obtenido con el </w:t>
      </w:r>
      <w:r w:rsidR="00D144C7" w:rsidRPr="00D144C7">
        <w:rPr>
          <w:lang w:val="es-ES" w:eastAsia="es-ES"/>
        </w:rPr>
        <w:t>multímetro</w:t>
      </w:r>
      <w:r w:rsidRPr="00D144C7">
        <w:rPr>
          <w:lang w:val="es-ES" w:eastAsia="es-ES"/>
        </w:rPr>
        <w:t xml:space="preserve">. </w:t>
      </w:r>
    </w:p>
    <w:p w:rsidR="00D144C7" w:rsidRPr="00D144C7" w:rsidRDefault="00D144C7" w:rsidP="00D144C7">
      <w:pPr>
        <w:jc w:val="both"/>
        <w:rPr>
          <w:lang w:val="es-ES" w:eastAsia="es-ES"/>
        </w:rPr>
      </w:pPr>
      <w:r w:rsidRPr="009359A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DD41B9" wp14:editId="0F2F3B70">
                <wp:simplePos x="0" y="0"/>
                <wp:positionH relativeFrom="margin">
                  <wp:posOffset>0</wp:posOffset>
                </wp:positionH>
                <wp:positionV relativeFrom="paragraph">
                  <wp:posOffset>360045</wp:posOffset>
                </wp:positionV>
                <wp:extent cx="5457825" cy="1714500"/>
                <wp:effectExtent l="0" t="0" r="28575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4C7" w:rsidRDefault="00D144C7" w:rsidP="00D144C7">
                            <w:r>
                              <w:t>RESPUESTA: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41B9" id="Cuadro de texto 7" o:spid="_x0000_s1029" type="#_x0000_t202" style="position:absolute;left:0;text-align:left;margin-left:0;margin-top:28.35pt;width:429.75pt;height:1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">
                <v:textbox>
                  <w:txbxContent>
                    <w:p w:rsidR="00D144C7" w:rsidRDefault="00D144C7" w:rsidP="00D144C7">
                      <w:r>
                        <w:t>RESPUESTA: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44C7" w:rsidRDefault="00D144C7" w:rsidP="00D144C7">
      <w:pPr>
        <w:jc w:val="both"/>
        <w:rPr>
          <w:lang w:val="es-ES" w:eastAsia="es-ES"/>
        </w:rPr>
      </w:pPr>
    </w:p>
    <w:p w:rsidR="004E2A9A" w:rsidRDefault="004E2A9A" w:rsidP="004E2A9A">
      <w:pPr>
        <w:jc w:val="both"/>
        <w:rPr>
          <w:lang w:val="es-ES" w:eastAsia="es-ES"/>
        </w:rPr>
      </w:pPr>
      <w:r w:rsidRPr="00D144C7">
        <w:rPr>
          <w:lang w:val="es-ES" w:eastAsia="es-ES"/>
        </w:rPr>
        <w:t xml:space="preserve">En el caso de la bombilla, la relación entre V e I no es lineal, indicando que el valor de la </w:t>
      </w:r>
      <w:r>
        <w:rPr>
          <w:lang w:val="es-ES" w:eastAsia="es-ES"/>
        </w:rPr>
        <w:t>r</w:t>
      </w:r>
      <w:r w:rsidRPr="00D144C7">
        <w:rPr>
          <w:lang w:val="es-ES" w:eastAsia="es-ES"/>
        </w:rPr>
        <w:t xml:space="preserve">esistencia varia con la temperatura del filamento. </w:t>
      </w:r>
      <w:r>
        <w:rPr>
          <w:lang w:val="es-ES" w:eastAsia="es-ES"/>
        </w:rPr>
        <w:t xml:space="preserve"> Primero calcula la resistencia de la bombilla </w:t>
      </w:r>
      <w:r w:rsidRPr="00B075AE">
        <w:rPr>
          <w:b/>
          <w:lang w:val="es-ES" w:eastAsia="es-ES"/>
        </w:rPr>
        <w:t xml:space="preserve">solamente </w:t>
      </w:r>
      <w:r>
        <w:rPr>
          <w:lang w:val="es-ES" w:eastAsia="es-ES"/>
        </w:rPr>
        <w:t>para el caso de la tensión más alta que hayas utilizado:</w:t>
      </w:r>
    </w:p>
    <w:p w:rsidR="004E2A9A" w:rsidRDefault="004E2A9A" w:rsidP="004E2A9A">
      <w:pPr>
        <w:jc w:val="both"/>
        <w:rPr>
          <w:lang w:val="es-ES" w:eastAsia="es-ES"/>
        </w:rPr>
      </w:pPr>
      <w:proofErr w:type="spellStart"/>
      <w:r>
        <w:rPr>
          <w:lang w:val="es-ES" w:eastAsia="es-ES"/>
        </w:rPr>
        <w:t>R</w:t>
      </w:r>
      <w:r w:rsidRPr="00B075AE">
        <w:rPr>
          <w:vertAlign w:val="subscript"/>
          <w:lang w:val="es-ES" w:eastAsia="es-ES"/>
        </w:rPr>
        <w:t>bombilla</w:t>
      </w:r>
      <w:proofErr w:type="spellEnd"/>
      <w:r>
        <w:rPr>
          <w:lang w:val="es-ES" w:eastAsia="es-ES"/>
        </w:rPr>
        <w:t xml:space="preserve">=V/I=                              Ω                            </w:t>
      </w:r>
    </w:p>
    <w:p w:rsidR="004E2A9A" w:rsidRDefault="004E2A9A" w:rsidP="004E2A9A">
      <w:pPr>
        <w:jc w:val="both"/>
        <w:rPr>
          <w:lang w:val="es-ES" w:eastAsia="es-ES"/>
        </w:rPr>
      </w:pPr>
      <w:r>
        <w:rPr>
          <w:lang w:val="es-ES" w:eastAsia="es-ES"/>
        </w:rPr>
        <w:t xml:space="preserve">A </w:t>
      </w:r>
      <w:r w:rsidRPr="00D144C7">
        <w:rPr>
          <w:lang w:val="es-ES" w:eastAsia="es-ES"/>
        </w:rPr>
        <w:t xml:space="preserve">partir de </w:t>
      </w:r>
      <w:r>
        <w:rPr>
          <w:lang w:val="es-ES" w:eastAsia="es-ES"/>
        </w:rPr>
        <w:t>este valor</w:t>
      </w:r>
      <w:r w:rsidRPr="00D144C7">
        <w:rPr>
          <w:lang w:val="es-ES" w:eastAsia="es-ES"/>
        </w:rPr>
        <w:t xml:space="preserve">, </w:t>
      </w:r>
      <w:r>
        <w:rPr>
          <w:lang w:val="es-ES" w:eastAsia="es-ES"/>
        </w:rPr>
        <w:t>p</w:t>
      </w:r>
      <w:r w:rsidRPr="00D144C7">
        <w:rPr>
          <w:lang w:val="es-ES" w:eastAsia="es-ES"/>
        </w:rPr>
        <w:t xml:space="preserve">odemos obtener la temperatura a la que se encuentra el filamento de la bombilla. Calcula la temperatura </w:t>
      </w:r>
      <w:r>
        <w:rPr>
          <w:lang w:val="es-ES" w:eastAsia="es-ES"/>
        </w:rPr>
        <w:t xml:space="preserve">usando la siguiente fórmula: </w:t>
      </w:r>
    </w:p>
    <w:p w:rsidR="004E2A9A" w:rsidRDefault="004E2A9A" w:rsidP="004E2A9A">
      <w:pPr>
        <w:jc w:val="both"/>
        <w:rPr>
          <w:lang w:val="es-ES" w:eastAsia="es-ES"/>
        </w:rPr>
      </w:pPr>
      <m:oMathPara>
        <m:oMath>
          <m:r>
            <w:rPr>
              <w:rFonts w:ascii="Cambria Math" w:hAnsi="Cambria Math"/>
              <w:lang w:val="es-ES" w:eastAsia="es-E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lang w:val="es-ES" w:eastAsia="es-ES"/>
                </w:rPr>
              </m:ctrlPr>
            </m:sSubPr>
            <m:e>
              <m:r>
                <w:rPr>
                  <w:rFonts w:ascii="Cambria Math" w:hAnsi="Cambria Math"/>
                  <w:lang w:val="es-ES" w:eastAsia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 w:eastAsia="es-ES"/>
                </w:rPr>
                <m:t>0</m:t>
              </m:r>
            </m:sub>
          </m:sSub>
          <m:r>
            <w:rPr>
              <w:rFonts w:ascii="Cambria Math" w:hAnsi="Cambria Math"/>
              <w:lang w:val="es-ES" w:eastAsia="es-ES"/>
            </w:rPr>
            <m:t>+</m:t>
          </m:r>
          <m:f>
            <m:fPr>
              <m:ctrlPr>
                <w:rPr>
                  <w:rFonts w:ascii="Cambria Math" w:hAnsi="Cambria Math"/>
                  <w:lang w:val="es-ES" w:eastAsia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 w:eastAsia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 w:eastAsia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 w:eastAsia="es-ES"/>
                        </w:rPr>
                        <m:t>bombilla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ES" w:eastAsia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 w:eastAsia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 w:eastAsia="es-E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s-ES" w:eastAsia="es-ES"/>
                </w:rPr>
              </m:ctrlPr>
            </m:num>
            <m:den>
              <m:r>
                <w:rPr>
                  <w:rFonts w:ascii="Cambria Math" w:hAnsi="Cambria Math"/>
                  <w:lang w:val="es-ES" w:eastAsia="es-E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 w:eastAsia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 w:eastAsia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 w:eastAsia="es-E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s-ES" w:eastAsia="es-ES"/>
                </w:rPr>
              </m:ctrlPr>
            </m:den>
          </m:f>
        </m:oMath>
      </m:oMathPara>
    </w:p>
    <w:p w:rsidR="004E2A9A" w:rsidRDefault="004E2A9A" w:rsidP="004E2A9A">
      <w:pPr>
        <w:jc w:val="both"/>
        <w:rPr>
          <w:lang w:val="es-ES" w:eastAsia="es-ES"/>
        </w:rPr>
      </w:pPr>
      <w:r>
        <w:rPr>
          <w:lang w:val="es-ES" w:eastAsia="es-ES"/>
        </w:rPr>
        <w:t>Donde R</w:t>
      </w:r>
      <w:r w:rsidRPr="003512C3">
        <w:rPr>
          <w:vertAlign w:val="subscript"/>
          <w:lang w:val="es-ES" w:eastAsia="es-ES"/>
        </w:rPr>
        <w:t>0</w:t>
      </w:r>
      <w:r>
        <w:rPr>
          <w:lang w:val="es-ES" w:eastAsia="es-ES"/>
        </w:rPr>
        <w:t xml:space="preserve"> es la resistencia de la bombilla a temperatura ambiente, T</w:t>
      </w:r>
      <w:r w:rsidRPr="003512C3">
        <w:rPr>
          <w:vertAlign w:val="subscript"/>
          <w:lang w:val="es-ES" w:eastAsia="es-ES"/>
        </w:rPr>
        <w:t>0</w:t>
      </w:r>
      <w:r>
        <w:rPr>
          <w:lang w:val="es-ES" w:eastAsia="es-ES"/>
        </w:rPr>
        <w:t xml:space="preserve"> es la temperatura ambiente y ‘a’ es una constante que depende del material. Para el volframio, el material del que esta hecho el filamento de la bombilla a=0.0058 C</w:t>
      </w:r>
      <w:r w:rsidRPr="003512C3">
        <w:rPr>
          <w:vertAlign w:val="superscript"/>
          <w:lang w:val="es-ES" w:eastAsia="es-ES"/>
        </w:rPr>
        <w:t>-1</w:t>
      </w:r>
      <w:r>
        <w:rPr>
          <w:lang w:val="es-ES" w:eastAsia="es-ES"/>
        </w:rPr>
        <w:t>.</w:t>
      </w:r>
    </w:p>
    <w:p w:rsidR="004E2A9A" w:rsidRDefault="004E2A9A" w:rsidP="004E2A9A">
      <w:pPr>
        <w:jc w:val="both"/>
        <w:rPr>
          <w:lang w:val="es-ES" w:eastAsia="es-ES"/>
        </w:rPr>
      </w:pPr>
    </w:p>
    <w:p w:rsidR="004E2A9A" w:rsidRDefault="004E2A9A" w:rsidP="004E2A9A">
      <w:pPr>
        <w:jc w:val="both"/>
        <w:rPr>
          <w:lang w:val="es-ES" w:eastAsia="es-ES"/>
        </w:rPr>
      </w:pPr>
      <w:r>
        <w:rPr>
          <w:lang w:val="es-ES" w:eastAsia="es-ES"/>
        </w:rPr>
        <w:t xml:space="preserve">T (°) =       </w:t>
      </w:r>
    </w:p>
    <w:p w:rsidR="00B91039" w:rsidRDefault="00B91039" w:rsidP="008A1DD6">
      <w:pPr>
        <w:jc w:val="both"/>
        <w:rPr>
          <w:lang w:val="es-ES" w:eastAsia="es-ES"/>
        </w:rPr>
      </w:pPr>
    </w:p>
    <w:p w:rsidR="000222B8" w:rsidRDefault="000222B8" w:rsidP="008A1DD6">
      <w:pPr>
        <w:jc w:val="both"/>
        <w:rPr>
          <w:lang w:val="es-ES" w:eastAsia="es-ES"/>
        </w:rPr>
      </w:pPr>
      <w:r>
        <w:rPr>
          <w:lang w:val="es-ES" w:eastAsia="es-ES"/>
        </w:rPr>
        <w:t xml:space="preserve">¿Qué pasa con el valor de la resistencia de la bombilla a medida que el filamento se calienta?  </w:t>
      </w:r>
    </w:p>
    <w:p w:rsidR="000222B8" w:rsidRDefault="000222B8" w:rsidP="008A1DD6">
      <w:pPr>
        <w:jc w:val="both"/>
        <w:rPr>
          <w:lang w:val="es-ES" w:eastAsia="es-ES"/>
        </w:rPr>
      </w:pPr>
      <w:r>
        <w:rPr>
          <w:lang w:val="es-ES" w:eastAsia="es-ES"/>
        </w:rPr>
        <w:lastRenderedPageBreak/>
        <w:t xml:space="preserve">¿aumenta o disminuye respecto a su valor a temperatura ambiente? </w:t>
      </w:r>
      <w:r w:rsidRPr="009359A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DAA8D8" wp14:editId="5A8C3644">
                <wp:simplePos x="0" y="0"/>
                <wp:positionH relativeFrom="margin">
                  <wp:posOffset>0</wp:posOffset>
                </wp:positionH>
                <wp:positionV relativeFrom="paragraph">
                  <wp:posOffset>359410</wp:posOffset>
                </wp:positionV>
                <wp:extent cx="5457825" cy="1714500"/>
                <wp:effectExtent l="0" t="0" r="28575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2B8" w:rsidRDefault="000222B8" w:rsidP="000222B8">
                            <w:r>
                              <w:t>RESPUESTA: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A8D8" id="Cuadro de texto 3" o:spid="_x0000_s1030" type="#_x0000_t202" style="position:absolute;left:0;text-align:left;margin-left:0;margin-top:28.3pt;width:429.75pt;height:1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">
                <v:textbox>
                  <w:txbxContent>
                    <w:p w:rsidR="000222B8" w:rsidRDefault="000222B8" w:rsidP="000222B8">
                      <w:r>
                        <w:t>RESPUESTA: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22B8" w:rsidRDefault="000222B8" w:rsidP="008A1DD6">
      <w:pPr>
        <w:jc w:val="both"/>
        <w:rPr>
          <w:lang w:val="es-ES" w:eastAsia="es-ES"/>
        </w:rPr>
      </w:pPr>
    </w:p>
    <w:p w:rsidR="000222B8" w:rsidRDefault="000222B8" w:rsidP="008A1DD6">
      <w:pPr>
        <w:jc w:val="both"/>
        <w:rPr>
          <w:lang w:val="es-ES" w:eastAsia="es-ES"/>
        </w:rPr>
      </w:pPr>
    </w:p>
    <w:p w:rsidR="000222B8" w:rsidRDefault="000222B8" w:rsidP="008A1DD6">
      <w:pPr>
        <w:jc w:val="both"/>
        <w:rPr>
          <w:lang w:val="es-ES" w:eastAsia="es-ES"/>
        </w:rPr>
      </w:pPr>
    </w:p>
    <w:p w:rsidR="000222B8" w:rsidRDefault="000222B8" w:rsidP="008A1DD6">
      <w:pPr>
        <w:jc w:val="both"/>
        <w:rPr>
          <w:lang w:val="es-ES" w:eastAsia="es-ES"/>
        </w:rPr>
      </w:pPr>
    </w:p>
    <w:p w:rsidR="000222B8" w:rsidRDefault="000222B8" w:rsidP="008A1DD6">
      <w:pPr>
        <w:jc w:val="both"/>
        <w:rPr>
          <w:lang w:val="es-ES" w:eastAsia="es-ES"/>
        </w:rPr>
      </w:pPr>
    </w:p>
    <w:p w:rsidR="000222B8" w:rsidRDefault="000222B8" w:rsidP="008A1DD6">
      <w:pPr>
        <w:jc w:val="both"/>
        <w:rPr>
          <w:lang w:val="es-ES" w:eastAsia="es-ES"/>
        </w:rPr>
      </w:pPr>
    </w:p>
    <w:p w:rsidR="000222B8" w:rsidRDefault="000222B8" w:rsidP="008A1DD6">
      <w:pPr>
        <w:jc w:val="both"/>
        <w:rPr>
          <w:lang w:val="es-ES" w:eastAsia="es-ES"/>
        </w:rPr>
      </w:pPr>
    </w:p>
    <w:p w:rsidR="0057299C" w:rsidRPr="005E7089" w:rsidRDefault="00317C13" w:rsidP="0057299C">
      <w:pPr>
        <w:pStyle w:val="Ttulo1"/>
        <w:rPr>
          <w:lang w:val="es-ES"/>
        </w:rPr>
      </w:pPr>
      <w:r>
        <w:rPr>
          <w:lang w:val="es-ES"/>
        </w:rPr>
        <w:t>F</w:t>
      </w:r>
      <w:r w:rsidR="0057299C" w:rsidRPr="005E7089">
        <w:rPr>
          <w:lang w:val="es-ES"/>
        </w:rPr>
        <w:t>undamentos teóricos</w:t>
      </w:r>
    </w:p>
    <w:p w:rsidR="005C7F5D" w:rsidRPr="005C7F5D" w:rsidRDefault="0057299C" w:rsidP="005C7F5D">
      <w:pPr>
        <w:pStyle w:val="NormalWeb"/>
        <w:jc w:val="both"/>
        <w:rPr>
          <w:rStyle w:val="jlqj4b"/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C7F5D">
        <w:rPr>
          <w:rStyle w:val="jlqj4b"/>
          <w:rFonts w:asciiTheme="minorHAnsi" w:eastAsiaTheme="minorEastAsia" w:hAnsiTheme="minorHAnsi" w:cstheme="minorBidi"/>
          <w:sz w:val="22"/>
          <w:szCs w:val="22"/>
          <w:lang w:eastAsia="en-US"/>
        </w:rPr>
        <w:t>La</w:t>
      </w:r>
      <w:r w:rsidRPr="005C7F5D">
        <w:rPr>
          <w:rStyle w:val="jlqj4b"/>
          <w:rFonts w:asciiTheme="minorHAnsi" w:eastAsiaTheme="minorEastAsia" w:hAnsiTheme="minorHAnsi" w:cstheme="minorBidi"/>
          <w:bCs/>
          <w:sz w:val="22"/>
          <w:szCs w:val="22"/>
          <w:lang w:eastAsia="en-US"/>
        </w:rPr>
        <w:t xml:space="preserve"> ley de Ohm</w:t>
      </w:r>
      <w:r w:rsidRPr="005C7F5D">
        <w:rPr>
          <w:rStyle w:val="jlqj4b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se usa para determinar la relación entre tensión, corriente y resistencia en un circuito eléctrico.</w:t>
      </w:r>
      <w:r w:rsidR="005C7F5D" w:rsidRPr="005C7F5D">
        <w:rPr>
          <w:rStyle w:val="jlqj4b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La </w:t>
      </w:r>
      <w:r w:rsidR="005C7F5D" w:rsidRPr="005C7F5D">
        <w:rPr>
          <w:rStyle w:val="jlqj4b"/>
          <w:rFonts w:asciiTheme="minorHAnsi" w:eastAsiaTheme="minorEastAsia" w:hAnsiTheme="minorHAnsi" w:cstheme="minorBidi"/>
          <w:bCs/>
          <w:sz w:val="22"/>
          <w:szCs w:val="22"/>
          <w:lang w:eastAsia="en-US"/>
        </w:rPr>
        <w:t>ley de Ohm</w:t>
      </w:r>
      <w:r w:rsidR="005C7F5D" w:rsidRPr="005C7F5D">
        <w:rPr>
          <w:rStyle w:val="jlqj4b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establece que, para un</w:t>
      </w:r>
      <w:r w:rsidR="005C7F5D" w:rsidRPr="005C7F5D">
        <w:rPr>
          <w:rStyle w:val="jlqj4b"/>
          <w:rFonts w:asciiTheme="minorHAnsi" w:eastAsiaTheme="minorEastAsia" w:hAnsiTheme="minorHAnsi" w:cstheme="minorBidi"/>
          <w:bCs/>
          <w:sz w:val="22"/>
          <w:szCs w:val="22"/>
          <w:lang w:eastAsia="en-US"/>
        </w:rPr>
        <w:t xml:space="preserve"> conductor metálico, </w:t>
      </w:r>
      <w:r w:rsidR="005C7F5D" w:rsidRPr="005C7F5D">
        <w:rPr>
          <w:rStyle w:val="jlqj4b"/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>a temperatura constante</w:t>
      </w:r>
      <w:r w:rsidR="005C7F5D" w:rsidRPr="005C7F5D">
        <w:rPr>
          <w:rStyle w:val="jlqj4b"/>
          <w:rFonts w:asciiTheme="minorHAnsi" w:eastAsiaTheme="minorEastAsia" w:hAnsiTheme="minorHAnsi" w:cstheme="minorBidi"/>
          <w:bCs/>
          <w:sz w:val="22"/>
          <w:szCs w:val="22"/>
          <w:lang w:eastAsia="en-US"/>
        </w:rPr>
        <w:t>,</w:t>
      </w:r>
      <w:r w:rsidR="005C7F5D" w:rsidRPr="005C7F5D">
        <w:rPr>
          <w:rStyle w:val="jlqj4b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la </w:t>
      </w:r>
      <w:r w:rsidR="005C7F5D" w:rsidRPr="005C7F5D">
        <w:rPr>
          <w:rStyle w:val="jlqj4b"/>
          <w:rFonts w:asciiTheme="minorHAnsi" w:eastAsiaTheme="minorEastAsia" w:hAnsiTheme="minorHAnsi" w:cstheme="minorBidi"/>
          <w:bCs/>
          <w:sz w:val="22"/>
          <w:szCs w:val="22"/>
          <w:lang w:eastAsia="en-US"/>
        </w:rPr>
        <w:t>cantidad de corriente</w:t>
      </w:r>
      <w:r w:rsidR="005C7F5D" w:rsidRPr="005C7F5D">
        <w:rPr>
          <w:rStyle w:val="jlqj4b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que fluye a través de él es</w:t>
      </w:r>
      <w:r w:rsidR="005C7F5D" w:rsidRPr="005C7F5D">
        <w:rPr>
          <w:rStyle w:val="jlqj4b"/>
          <w:rFonts w:asciiTheme="minorHAnsi" w:eastAsiaTheme="minorEastAsia" w:hAnsiTheme="minorHAnsi" w:cstheme="minorBidi"/>
          <w:bCs/>
          <w:sz w:val="22"/>
          <w:szCs w:val="22"/>
          <w:lang w:eastAsia="en-US"/>
        </w:rPr>
        <w:t xml:space="preserve"> proporcional a la tensión a través del conductor. </w:t>
      </w:r>
      <w:r w:rsidR="005C7F5D" w:rsidRPr="005C7F5D">
        <w:rPr>
          <w:rStyle w:val="jlqj4b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Esto se expresa, matemáticamente, como: </w:t>
      </w:r>
    </w:p>
    <w:tbl>
      <w:tblPr>
        <w:tblStyle w:val="Tablaconcuadrcula"/>
        <w:tblpPr w:leftFromText="141" w:rightFromText="141" w:vertAnchor="text" w:horzAnchor="margin" w:tblpY="195"/>
        <w:tblW w:w="49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7383"/>
        <w:gridCol w:w="601"/>
      </w:tblGrid>
      <w:tr w:rsidR="005C7F5D" w:rsidTr="005830A1">
        <w:trPr>
          <w:trHeight w:val="999"/>
        </w:trPr>
        <w:tc>
          <w:tcPr>
            <w:tcW w:w="350" w:type="pct"/>
            <w:vAlign w:val="center"/>
          </w:tcPr>
          <w:p w:rsidR="005C7F5D" w:rsidRDefault="005C7F5D" w:rsidP="005C7F5D">
            <w:pPr>
              <w:pStyle w:val="Standard"/>
              <w:spacing w:before="238" w:after="238" w:line="65" w:lineRule="atLeast"/>
              <w:rPr>
                <w:lang w:val="en-GB"/>
              </w:rPr>
            </w:pPr>
          </w:p>
        </w:tc>
        <w:tc>
          <w:tcPr>
            <w:tcW w:w="4300" w:type="pct"/>
            <w:vAlign w:val="center"/>
          </w:tcPr>
          <w:p w:rsidR="005C7F5D" w:rsidRPr="009C46A9" w:rsidRDefault="005C7F5D" w:rsidP="005C7F5D">
            <w:pPr>
              <w:pStyle w:val="Standard"/>
              <w:spacing w:before="238" w:after="238" w:line="65" w:lineRule="atLeast"/>
              <w:rPr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den>
                </m:f>
              </m:oMath>
            </m:oMathPara>
          </w:p>
          <w:p w:rsidR="005C7F5D" w:rsidRPr="009C46A9" w:rsidRDefault="005C7F5D" w:rsidP="005C7F5D">
            <w:pPr>
              <w:pStyle w:val="Standard"/>
              <w:spacing w:before="238" w:after="238" w:line="65" w:lineRule="atLeast"/>
              <w:rPr>
                <w:lang w:val="en-GB"/>
              </w:rPr>
            </w:pPr>
          </w:p>
        </w:tc>
        <w:tc>
          <w:tcPr>
            <w:tcW w:w="350" w:type="pct"/>
            <w:vAlign w:val="center"/>
          </w:tcPr>
          <w:p w:rsidR="005C7F5D" w:rsidRDefault="005C7F5D" w:rsidP="005C7F5D">
            <w:pPr>
              <w:pStyle w:val="Standard"/>
              <w:keepNext/>
              <w:spacing w:before="238" w:after="238" w:line="65" w:lineRule="atLeast"/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SEQ Eq._ \* ARABIC </w:instrText>
            </w:r>
            <w:r>
              <w:rPr>
                <w:lang w:val="en-GB"/>
              </w:rPr>
              <w:fldChar w:fldCharType="separate"/>
            </w:r>
            <w:r w:rsidR="005A134F">
              <w:rPr>
                <w:noProof/>
                <w:lang w:val="en-GB"/>
              </w:rPr>
              <w:t>1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>)</w:t>
            </w:r>
          </w:p>
        </w:tc>
      </w:tr>
    </w:tbl>
    <w:p w:rsidR="005C7F5D" w:rsidRDefault="005C7F5D" w:rsidP="00B91039">
      <w:pPr>
        <w:pStyle w:val="Textoindependiente"/>
        <w:spacing w:before="102" w:line="240" w:lineRule="auto"/>
        <w:jc w:val="both"/>
        <w:rPr>
          <w:rStyle w:val="jlqj4b"/>
          <w:lang w:val="es-ES"/>
        </w:rPr>
      </w:pPr>
      <w:r>
        <w:rPr>
          <w:rStyle w:val="jlqj4b"/>
          <w:lang w:val="es-ES"/>
        </w:rPr>
        <w:t>S</w:t>
      </w:r>
      <w:r w:rsidRPr="00DF656A">
        <w:rPr>
          <w:rStyle w:val="jlqj4b"/>
          <w:lang w:val="es-ES"/>
        </w:rPr>
        <w:t>i R se mide en ohmios (</w:t>
      </w:r>
      <w:r w:rsidRPr="00DF656A">
        <w:rPr>
          <w:rStyle w:val="jlqj4b"/>
          <w:lang w:val="es-ES"/>
        </w:rPr>
        <w:sym w:font="Symbol" w:char="F057"/>
      </w:r>
      <w:r w:rsidRPr="00DF656A">
        <w:rPr>
          <w:rStyle w:val="jlqj4b"/>
          <w:lang w:val="es-ES"/>
        </w:rPr>
        <w:t>) y V en voltios, I vendrá dada en amperios.</w:t>
      </w:r>
      <w:r w:rsidRPr="00DF656A">
        <w:rPr>
          <w:rStyle w:val="viiyi"/>
          <w:lang w:val="es-ES"/>
        </w:rPr>
        <w:t xml:space="preserve"> </w:t>
      </w:r>
      <w:r w:rsidRPr="00DF656A">
        <w:rPr>
          <w:rStyle w:val="jlqj4b"/>
          <w:lang w:val="es-ES"/>
        </w:rPr>
        <w:t xml:space="preserve">Esta ley es el fundamento de la teoría de circuitos. </w:t>
      </w:r>
    </w:p>
    <w:p w:rsidR="005C7F5D" w:rsidRDefault="005C7F5D" w:rsidP="00B91039">
      <w:pPr>
        <w:pStyle w:val="Textoindependiente"/>
        <w:spacing w:line="240" w:lineRule="auto"/>
        <w:jc w:val="both"/>
        <w:rPr>
          <w:rStyle w:val="jlqj4b"/>
          <w:lang w:val="es-ES"/>
        </w:rPr>
      </w:pPr>
      <w:r w:rsidRPr="00DF656A">
        <w:rPr>
          <w:rStyle w:val="jlqj4b"/>
          <w:lang w:val="es-ES"/>
        </w:rPr>
        <w:t xml:space="preserve">La curva característica I-V de </w:t>
      </w:r>
      <w:r w:rsidR="00B91039">
        <w:rPr>
          <w:rStyle w:val="jlqj4b"/>
          <w:lang w:val="es-ES"/>
        </w:rPr>
        <w:t>una resistencia</w:t>
      </w:r>
      <w:r w:rsidRPr="00DF656A">
        <w:rPr>
          <w:rStyle w:val="jlqj4b"/>
          <w:lang w:val="es-ES"/>
        </w:rPr>
        <w:t xml:space="preserve"> es una gráfica de la intensidad de corriente en función de la tensión aplicada.</w:t>
      </w:r>
      <w:r w:rsidRPr="005C7F5D">
        <w:rPr>
          <w:rStyle w:val="jlqj4b"/>
        </w:rPr>
        <w:t xml:space="preserve"> </w:t>
      </w:r>
      <w:r w:rsidRPr="00DF656A">
        <w:rPr>
          <w:rStyle w:val="jlqj4b"/>
          <w:lang w:val="es-ES"/>
        </w:rPr>
        <w:t>En el caso de un</w:t>
      </w:r>
      <w:r>
        <w:rPr>
          <w:rStyle w:val="jlqj4b"/>
          <w:lang w:val="es-ES"/>
        </w:rPr>
        <w:t>a resistencia</w:t>
      </w:r>
      <w:r w:rsidRPr="00DF656A">
        <w:rPr>
          <w:rStyle w:val="jlqj4b"/>
          <w:lang w:val="es-ES"/>
        </w:rPr>
        <w:t xml:space="preserve"> en </w:t>
      </w:r>
      <w:r>
        <w:rPr>
          <w:rStyle w:val="jlqj4b"/>
          <w:lang w:val="es-ES"/>
        </w:rPr>
        <w:t>la</w:t>
      </w:r>
      <w:r w:rsidRPr="00DF656A">
        <w:rPr>
          <w:rStyle w:val="jlqj4b"/>
          <w:lang w:val="es-ES"/>
        </w:rPr>
        <w:t xml:space="preserve"> que, dentro del rango de tensiones y corrientes aplicadas, se disipe muy poca potencia y se mantenga la temperatura constante (y, por tanto, también la resistencia constante), la característica I-V es lineal.</w:t>
      </w:r>
      <w:r w:rsidRPr="005C7F5D">
        <w:rPr>
          <w:rStyle w:val="jlqj4b"/>
        </w:rPr>
        <w:t xml:space="preserve"> </w:t>
      </w:r>
      <w:r w:rsidRPr="00DF656A">
        <w:rPr>
          <w:rStyle w:val="jlqj4b"/>
          <w:lang w:val="es-ES"/>
        </w:rPr>
        <w:t xml:space="preserve">En cambio, si la potencia aplicada hace calentar al conductor, la resistencia irá variando a medida </w:t>
      </w:r>
      <w:r w:rsidRPr="00DF656A">
        <w:rPr>
          <w:rStyle w:val="jlqj4b"/>
          <w:lang w:val="es-ES"/>
        </w:rPr>
        <w:lastRenderedPageBreak/>
        <w:t>que se incrementa la tensión.</w:t>
      </w:r>
      <w:r w:rsidRPr="005C7F5D">
        <w:rPr>
          <w:rStyle w:val="jlqj4b"/>
        </w:rPr>
        <w:t xml:space="preserve"> </w:t>
      </w:r>
      <w:r w:rsidRPr="00DF656A">
        <w:rPr>
          <w:rStyle w:val="jlqj4b"/>
          <w:lang w:val="es-ES"/>
        </w:rPr>
        <w:t>Entonces, la característica I-V ya no será lineal.</w:t>
      </w:r>
      <w:r w:rsidRPr="005C7F5D">
        <w:rPr>
          <w:rStyle w:val="jlqj4b"/>
        </w:rPr>
        <w:t xml:space="preserve"> </w:t>
      </w:r>
      <w:r w:rsidRPr="00DF656A">
        <w:rPr>
          <w:rStyle w:val="jlqj4b"/>
          <w:lang w:val="es-ES"/>
        </w:rPr>
        <w:t>Observará estos dos casos con un resistor y una bombilla de luz</w:t>
      </w:r>
      <w:r w:rsidR="00B91039">
        <w:rPr>
          <w:rStyle w:val="jlqj4b"/>
          <w:lang w:val="es-ES"/>
        </w:rPr>
        <w:t>.</w:t>
      </w:r>
    </w:p>
    <w:p w:rsidR="005830A1" w:rsidRDefault="005830A1" w:rsidP="00B91039">
      <w:pPr>
        <w:pStyle w:val="Textoindependiente"/>
        <w:spacing w:line="240" w:lineRule="auto"/>
        <w:jc w:val="both"/>
        <w:rPr>
          <w:rStyle w:val="jlqj4b"/>
          <w:lang w:val="es-ES"/>
        </w:rPr>
      </w:pPr>
    </w:p>
    <w:p w:rsidR="005830A1" w:rsidRPr="005830A1" w:rsidRDefault="005830A1" w:rsidP="00B91039">
      <w:pPr>
        <w:pStyle w:val="Textoindependiente"/>
        <w:spacing w:line="240" w:lineRule="auto"/>
        <w:jc w:val="both"/>
        <w:rPr>
          <w:rStyle w:val="jlqj4b"/>
          <w:b/>
          <w:lang w:val="es-ES"/>
        </w:rPr>
      </w:pPr>
      <w:r w:rsidRPr="005830A1">
        <w:rPr>
          <w:b/>
          <w:u w:val="single"/>
          <w:lang w:val="es-ES"/>
        </w:rPr>
        <w:t>Resistencia equivalente</w:t>
      </w:r>
    </w:p>
    <w:p w:rsidR="005830A1" w:rsidRPr="005830A1" w:rsidRDefault="005830A1" w:rsidP="00B91039">
      <w:pPr>
        <w:pStyle w:val="Textoindependiente"/>
        <w:spacing w:line="240" w:lineRule="auto"/>
        <w:jc w:val="both"/>
        <w:rPr>
          <w:rStyle w:val="jlqj4b"/>
          <w:lang w:val="es-ES"/>
        </w:rPr>
      </w:pPr>
    </w:p>
    <w:p w:rsidR="005C7F5D" w:rsidRPr="005830A1" w:rsidRDefault="005C7F5D" w:rsidP="00B91039">
      <w:pPr>
        <w:pStyle w:val="Textoindependiente"/>
        <w:spacing w:line="240" w:lineRule="auto"/>
        <w:jc w:val="both"/>
        <w:rPr>
          <w:lang w:val="es-ES"/>
        </w:rPr>
      </w:pPr>
      <w:r w:rsidRPr="005830A1">
        <w:rPr>
          <w:lang w:val="es-ES"/>
        </w:rPr>
        <w:t xml:space="preserve">Se denomina </w:t>
      </w:r>
      <w:r w:rsidRPr="005830A1">
        <w:rPr>
          <w:rStyle w:val="Textoennegrita"/>
          <w:b w:val="0"/>
          <w:lang w:val="es-ES"/>
        </w:rPr>
        <w:t>resistencia</w:t>
      </w:r>
      <w:r w:rsidRPr="005830A1">
        <w:rPr>
          <w:rStyle w:val="Textoennegrita"/>
          <w:lang w:val="es-ES"/>
        </w:rPr>
        <w:t xml:space="preserve"> </w:t>
      </w:r>
      <w:r w:rsidRPr="005830A1">
        <w:rPr>
          <w:lang w:val="es-ES"/>
        </w:rPr>
        <w:t xml:space="preserve">equivalente, al valor de la resistencia que se obtiene al asociar un conjunto de </w:t>
      </w:r>
      <w:r w:rsidR="00FD72CA" w:rsidRPr="005830A1">
        <w:rPr>
          <w:lang w:val="es-ES"/>
        </w:rPr>
        <w:t>resistencias</w:t>
      </w:r>
      <w:r w:rsidRPr="005830A1">
        <w:rPr>
          <w:lang w:val="es-ES"/>
        </w:rPr>
        <w:t xml:space="preserve">. Principalmente las resistencias se pueden asociar en serie, </w:t>
      </w:r>
      <w:r w:rsidR="00FD72CA" w:rsidRPr="005830A1">
        <w:rPr>
          <w:lang w:val="es-ES"/>
        </w:rPr>
        <w:t xml:space="preserve">en </w:t>
      </w:r>
      <w:r w:rsidRPr="005830A1">
        <w:rPr>
          <w:lang w:val="es-ES"/>
        </w:rPr>
        <w:t xml:space="preserve">paralelo o </w:t>
      </w:r>
      <w:r w:rsidR="00FD72CA" w:rsidRPr="005830A1">
        <w:rPr>
          <w:lang w:val="es-ES"/>
        </w:rPr>
        <w:t xml:space="preserve">en </w:t>
      </w:r>
      <w:r w:rsidRPr="005830A1">
        <w:rPr>
          <w:lang w:val="es-ES"/>
        </w:rPr>
        <w:t>una combinación de ambas llamadas mixta.</w:t>
      </w:r>
    </w:p>
    <w:p w:rsidR="00FD72CA" w:rsidRPr="005830A1" w:rsidRDefault="00FD72CA" w:rsidP="00B91039">
      <w:pPr>
        <w:pStyle w:val="NormalWeb"/>
        <w:jc w:val="both"/>
      </w:pPr>
      <w:r w:rsidRPr="005830A1">
        <w:t xml:space="preserve">Dos o más resistencias se dice que están en serie, cuando cada una de ellas se sitúa a continuación de la anterior a lo largo del hilo conductor. En este caso la intensidad de la corriente que atraviesa a cada una de ellas es la misma. </w:t>
      </w:r>
    </w:p>
    <w:p w:rsidR="00FD72CA" w:rsidRPr="005830A1" w:rsidRDefault="00FD72CA" w:rsidP="005830A1">
      <w:pPr>
        <w:pStyle w:val="NormalWeb"/>
        <w:jc w:val="center"/>
      </w:pPr>
      <w:r w:rsidRPr="005830A1">
        <w:rPr>
          <w:noProof/>
        </w:rPr>
        <w:drawing>
          <wp:inline distT="0" distB="0" distL="0" distR="0">
            <wp:extent cx="2018389" cy="740978"/>
            <wp:effectExtent l="0" t="0" r="1270" b="2540"/>
            <wp:docPr id="4" name="Imagen 4" descr="C:\Users\Silvia\AppData\Local\Microsoft\Windows\INetCache\Content.MSO\CF5A5B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lvia\AppData\Local\Microsoft\Windows\INetCache\Content.MSO\CF5A5BA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t="5421" r="4564" b="58745"/>
                    <a:stretch/>
                  </pic:blipFill>
                  <pic:spPr bwMode="auto">
                    <a:xfrm>
                      <a:off x="0" y="0"/>
                      <a:ext cx="2020618" cy="74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5D" w:rsidRPr="005830A1" w:rsidRDefault="00FD72CA" w:rsidP="00B91039">
      <w:pPr>
        <w:pStyle w:val="NormalWeb"/>
        <w:jc w:val="both"/>
      </w:pPr>
      <w:r w:rsidRPr="005830A1">
        <w:t xml:space="preserve">En este caso, las dos resistencias en serie (R1 y R2) son equivalentes tener una resistencia cuyo valor es la suma de las dos resistencias en serie </w:t>
      </w:r>
      <w:proofErr w:type="spellStart"/>
      <w:r w:rsidRPr="005830A1">
        <w:t>Req</w:t>
      </w:r>
      <w:proofErr w:type="spellEnd"/>
      <w:r w:rsidRPr="005830A1">
        <w:t xml:space="preserve">=R1+R2. En general, </w:t>
      </w:r>
      <w:r w:rsidR="005830A1">
        <w:t>u</w:t>
      </w:r>
      <w:r w:rsidRPr="005830A1">
        <w:t>na asociación en serie de n resistencias R</w:t>
      </w:r>
      <w:r w:rsidRPr="005830A1">
        <w:rPr>
          <w:vertAlign w:val="subscript"/>
        </w:rPr>
        <w:t>1</w:t>
      </w:r>
      <w:r w:rsidRPr="005830A1">
        <w:t>, R</w:t>
      </w:r>
      <w:r w:rsidRPr="005830A1">
        <w:rPr>
          <w:vertAlign w:val="subscript"/>
        </w:rPr>
        <w:t>2</w:t>
      </w:r>
      <w:r w:rsidRPr="005830A1">
        <w:t>, ..., R</w:t>
      </w:r>
      <w:r w:rsidRPr="005830A1">
        <w:rPr>
          <w:vertAlign w:val="subscript"/>
        </w:rPr>
        <w:t>N</w:t>
      </w:r>
      <w:r w:rsidRPr="005830A1">
        <w:t xml:space="preserve"> es equivalente a poner una única resistencia cuyo valor R es igual a la suma del valor de las n resistencias.</w:t>
      </w:r>
    </w:p>
    <w:p w:rsidR="00FD72CA" w:rsidRPr="005830A1" w:rsidRDefault="005830A1" w:rsidP="00B91039">
      <w:pPr>
        <w:pStyle w:val="NormalWeb"/>
        <w:jc w:val="both"/>
      </w:pPr>
      <w:r>
        <w:t>Cuando</w:t>
      </w:r>
      <w:r w:rsidR="00FD72CA" w:rsidRPr="005830A1">
        <w:t xml:space="preserve"> dos o más resistencias se encuentran en paralelo, comparten sus extremos tal y como se muestra en la siguiente figura</w:t>
      </w:r>
      <w:r>
        <w:t xml:space="preserve"> y la tensión aplicada a sus extremos es la misma</w:t>
      </w:r>
      <w:r w:rsidR="00FD72CA" w:rsidRPr="005830A1">
        <w:t>:</w:t>
      </w:r>
    </w:p>
    <w:p w:rsidR="00FD72CA" w:rsidRPr="005830A1" w:rsidRDefault="005830A1" w:rsidP="005830A1">
      <w:pPr>
        <w:pStyle w:val="NormalWeb"/>
        <w:jc w:val="center"/>
      </w:pPr>
      <w:r>
        <w:rPr>
          <w:noProof/>
        </w:rPr>
        <w:t xml:space="preserve"> </w:t>
      </w:r>
      <w:r w:rsidR="00FD72CA" w:rsidRPr="005830A1">
        <w:rPr>
          <w:noProof/>
        </w:rPr>
        <w:drawing>
          <wp:inline distT="0" distB="0" distL="0" distR="0">
            <wp:extent cx="1957693" cy="1146530"/>
            <wp:effectExtent l="0" t="0" r="5080" b="0"/>
            <wp:docPr id="5" name="Imagen 5" descr="C:\Users\Silvia\AppData\Local\Microsoft\Windows\INetCache\Content.MSO\C6AD62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lvia\AppData\Local\Microsoft\Windows\INetCache\Content.MSO\C6AD62A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3" t="38345" r="6967" b="6239"/>
                    <a:stretch/>
                  </pic:blipFill>
                  <pic:spPr bwMode="auto">
                    <a:xfrm>
                      <a:off x="0" y="0"/>
                      <a:ext cx="1958763" cy="114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0A1" w:rsidRPr="005830A1" w:rsidRDefault="00FD72CA" w:rsidP="005830A1">
      <w:pPr>
        <w:pStyle w:val="NormalWeb"/>
        <w:jc w:val="both"/>
      </w:pPr>
      <w:r w:rsidRPr="005830A1">
        <w:t xml:space="preserve">Una asociación de resistencias en paralelo es equivalente a una única resistencia R, en la que se cumple que: </w:t>
      </w:r>
      <w:proofErr w:type="spellStart"/>
      <w:r w:rsidRPr="005830A1">
        <w:t>Req</w:t>
      </w:r>
      <w:proofErr w:type="spellEnd"/>
      <w:r w:rsidRPr="005830A1">
        <w:t>= 1/R1+1/R2</w:t>
      </w:r>
      <w:r w:rsidR="005830A1">
        <w:t xml:space="preserve">. </w:t>
      </w:r>
      <w:r w:rsidR="005830A1" w:rsidRPr="005830A1">
        <w:t xml:space="preserve">En general, </w:t>
      </w:r>
      <w:r w:rsidR="005830A1">
        <w:t>u</w:t>
      </w:r>
      <w:r w:rsidR="005830A1" w:rsidRPr="005830A1">
        <w:t xml:space="preserve">na asociación en </w:t>
      </w:r>
      <w:r w:rsidR="005830A1">
        <w:t>paralelo</w:t>
      </w:r>
      <w:r w:rsidR="005830A1" w:rsidRPr="005830A1">
        <w:t xml:space="preserve"> de n resistencias R</w:t>
      </w:r>
      <w:r w:rsidR="005830A1" w:rsidRPr="005830A1">
        <w:rPr>
          <w:vertAlign w:val="subscript"/>
        </w:rPr>
        <w:t>1</w:t>
      </w:r>
      <w:r w:rsidR="005830A1" w:rsidRPr="005830A1">
        <w:t>, R</w:t>
      </w:r>
      <w:r w:rsidR="005830A1" w:rsidRPr="005830A1">
        <w:rPr>
          <w:vertAlign w:val="subscript"/>
        </w:rPr>
        <w:t>2</w:t>
      </w:r>
      <w:r w:rsidR="005830A1" w:rsidRPr="005830A1">
        <w:t>, ..., R</w:t>
      </w:r>
      <w:r w:rsidR="005830A1" w:rsidRPr="005830A1">
        <w:rPr>
          <w:vertAlign w:val="subscript"/>
        </w:rPr>
        <w:t>N</w:t>
      </w:r>
      <w:r w:rsidR="005830A1" w:rsidRPr="005830A1">
        <w:t xml:space="preserve"> es equivalente a poner una única resistencia cuyo valor R es igual a la suma </w:t>
      </w:r>
      <w:r w:rsidR="005830A1">
        <w:t xml:space="preserve">del inverso </w:t>
      </w:r>
      <w:r w:rsidR="005830A1" w:rsidRPr="005830A1">
        <w:t>del valor de las n resistencias.</w:t>
      </w:r>
    </w:p>
    <w:p w:rsidR="00FD72CA" w:rsidRDefault="00FD72CA" w:rsidP="005830A1">
      <w:pPr>
        <w:pStyle w:val="NormalWeb"/>
        <w:jc w:val="both"/>
      </w:pPr>
    </w:p>
    <w:p w:rsidR="005C7F5D" w:rsidRPr="00DF656A" w:rsidRDefault="005C7F5D" w:rsidP="005C7F5D">
      <w:pPr>
        <w:pStyle w:val="Textoindependiente"/>
        <w:spacing w:before="102" w:line="360" w:lineRule="auto"/>
        <w:jc w:val="both"/>
        <w:rPr>
          <w:rStyle w:val="jlqj4b"/>
          <w:lang w:val="es-ES"/>
        </w:rPr>
      </w:pPr>
    </w:p>
    <w:p w:rsidR="005C7F5D" w:rsidRPr="00DF656A" w:rsidRDefault="005C7F5D" w:rsidP="005C7F5D">
      <w:pPr>
        <w:pStyle w:val="Textoindependiente"/>
        <w:spacing w:before="10" w:line="360" w:lineRule="auto"/>
        <w:rPr>
          <w:sz w:val="23"/>
          <w:lang w:val="es-ES"/>
        </w:rPr>
      </w:pPr>
    </w:p>
    <w:p w:rsidR="005C7F5D" w:rsidRPr="00DF656A" w:rsidRDefault="005C7F5D" w:rsidP="005C7F5D">
      <w:pPr>
        <w:tabs>
          <w:tab w:val="left" w:pos="7541"/>
        </w:tabs>
        <w:spacing w:line="360" w:lineRule="auto"/>
        <w:rPr>
          <w:rStyle w:val="jlqj4b"/>
          <w:lang w:val="es-ES"/>
        </w:rPr>
      </w:pPr>
      <w:r w:rsidRPr="00DF656A">
        <w:rPr>
          <w:i/>
          <w:sz w:val="24"/>
          <w:lang w:val="es-ES"/>
        </w:rPr>
        <w:lastRenderedPageBreak/>
        <w:t xml:space="preserve"> </w:t>
      </w:r>
    </w:p>
    <w:p w:rsidR="005C7F5D" w:rsidRPr="00DF656A" w:rsidRDefault="005C7F5D" w:rsidP="005C7F5D">
      <w:pPr>
        <w:pStyle w:val="Textoindependiente"/>
        <w:spacing w:line="360" w:lineRule="auto"/>
        <w:ind w:firstLine="708"/>
        <w:jc w:val="both"/>
        <w:rPr>
          <w:lang w:val="es-ES"/>
        </w:rPr>
      </w:pPr>
    </w:p>
    <w:p w:rsidR="0057299C" w:rsidRPr="00F13016" w:rsidRDefault="0057299C" w:rsidP="00F13016"/>
    <w:sectPr w:rsidR="0057299C" w:rsidRPr="00F13016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4DC" w:rsidRDefault="009904DC" w:rsidP="004F45E2">
      <w:pPr>
        <w:spacing w:after="0" w:line="240" w:lineRule="auto"/>
      </w:pPr>
      <w:r>
        <w:separator/>
      </w:r>
    </w:p>
  </w:endnote>
  <w:endnote w:type="continuationSeparator" w:id="0">
    <w:p w:rsidR="009904DC" w:rsidRDefault="009904DC" w:rsidP="004F4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5E2" w:rsidRDefault="004F45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7813877"/>
      <w:docPartObj>
        <w:docPartGallery w:val="Page Numbers (Bottom of Page)"/>
        <w:docPartUnique/>
      </w:docPartObj>
    </w:sdtPr>
    <w:sdtEndPr/>
    <w:sdtContent>
      <w:p w:rsidR="004F45E2" w:rsidRDefault="004F45E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F45E2" w:rsidRDefault="004F45E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5E2" w:rsidRDefault="004F45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4DC" w:rsidRDefault="009904DC" w:rsidP="004F45E2">
      <w:pPr>
        <w:spacing w:after="0" w:line="240" w:lineRule="auto"/>
      </w:pPr>
      <w:r>
        <w:separator/>
      </w:r>
    </w:p>
  </w:footnote>
  <w:footnote w:type="continuationSeparator" w:id="0">
    <w:p w:rsidR="009904DC" w:rsidRDefault="009904DC" w:rsidP="004F4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5E2" w:rsidRDefault="004F45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5E2" w:rsidRDefault="004F45E2" w:rsidP="004F45E2">
    <w:pPr>
      <w:pStyle w:val="Encabezado"/>
    </w:pPr>
    <w:r>
      <w:t>GEEI 2023-2024</w:t>
    </w:r>
  </w:p>
  <w:p w:rsidR="004F45E2" w:rsidRDefault="004F45E2">
    <w:pPr>
      <w:pStyle w:val="Encabezado"/>
    </w:pPr>
  </w:p>
  <w:p w:rsidR="004F45E2" w:rsidRDefault="004F45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5E2" w:rsidRDefault="004F4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37F9C"/>
    <w:multiLevelType w:val="hybridMultilevel"/>
    <w:tmpl w:val="5F1E6B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DE18F9EC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B85AA5"/>
    <w:multiLevelType w:val="hybridMultilevel"/>
    <w:tmpl w:val="600E6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41AC8"/>
    <w:multiLevelType w:val="hybridMultilevel"/>
    <w:tmpl w:val="B44418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04BD6"/>
    <w:multiLevelType w:val="hybridMultilevel"/>
    <w:tmpl w:val="B44418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2B8"/>
    <w:rsid w:val="00023253"/>
    <w:rsid w:val="00034616"/>
    <w:rsid w:val="0003580D"/>
    <w:rsid w:val="00036EFC"/>
    <w:rsid w:val="0006063C"/>
    <w:rsid w:val="00062BF1"/>
    <w:rsid w:val="001013B1"/>
    <w:rsid w:val="00123A2D"/>
    <w:rsid w:val="0015074B"/>
    <w:rsid w:val="001B75AA"/>
    <w:rsid w:val="001D0EC1"/>
    <w:rsid w:val="00204438"/>
    <w:rsid w:val="00252FAE"/>
    <w:rsid w:val="0029639D"/>
    <w:rsid w:val="002A221D"/>
    <w:rsid w:val="002D163C"/>
    <w:rsid w:val="002E1897"/>
    <w:rsid w:val="002E377A"/>
    <w:rsid w:val="00317C13"/>
    <w:rsid w:val="00326F90"/>
    <w:rsid w:val="003512C3"/>
    <w:rsid w:val="003A7C80"/>
    <w:rsid w:val="004A66E7"/>
    <w:rsid w:val="004E2A9A"/>
    <w:rsid w:val="004F45E2"/>
    <w:rsid w:val="0054264B"/>
    <w:rsid w:val="005452E6"/>
    <w:rsid w:val="0057299C"/>
    <w:rsid w:val="005830A1"/>
    <w:rsid w:val="005A134F"/>
    <w:rsid w:val="005C7F5D"/>
    <w:rsid w:val="00642C2B"/>
    <w:rsid w:val="00671696"/>
    <w:rsid w:val="006C575C"/>
    <w:rsid w:val="00711837"/>
    <w:rsid w:val="00714E83"/>
    <w:rsid w:val="007341CC"/>
    <w:rsid w:val="0077779F"/>
    <w:rsid w:val="007B419F"/>
    <w:rsid w:val="007B4213"/>
    <w:rsid w:val="007C6E58"/>
    <w:rsid w:val="00822A62"/>
    <w:rsid w:val="008A1DD6"/>
    <w:rsid w:val="008F400C"/>
    <w:rsid w:val="009359A9"/>
    <w:rsid w:val="00967A78"/>
    <w:rsid w:val="009904DC"/>
    <w:rsid w:val="00995A11"/>
    <w:rsid w:val="00996FC8"/>
    <w:rsid w:val="009A78D7"/>
    <w:rsid w:val="009C424A"/>
    <w:rsid w:val="00A27A64"/>
    <w:rsid w:val="00AA1D8D"/>
    <w:rsid w:val="00AC03D8"/>
    <w:rsid w:val="00AD74CA"/>
    <w:rsid w:val="00AF4003"/>
    <w:rsid w:val="00B075AE"/>
    <w:rsid w:val="00B3722C"/>
    <w:rsid w:val="00B47730"/>
    <w:rsid w:val="00B91039"/>
    <w:rsid w:val="00BC1060"/>
    <w:rsid w:val="00BE1414"/>
    <w:rsid w:val="00C67968"/>
    <w:rsid w:val="00CB0664"/>
    <w:rsid w:val="00CD6C60"/>
    <w:rsid w:val="00D144C7"/>
    <w:rsid w:val="00D96BCF"/>
    <w:rsid w:val="00DE6AAD"/>
    <w:rsid w:val="00E30F98"/>
    <w:rsid w:val="00E52383"/>
    <w:rsid w:val="00EC51B7"/>
    <w:rsid w:val="00EF028D"/>
    <w:rsid w:val="00F10598"/>
    <w:rsid w:val="00F13016"/>
    <w:rsid w:val="00F62770"/>
    <w:rsid w:val="00FC693F"/>
    <w:rsid w:val="00FD50D7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5D104"/>
  <w14:defaultImageDpi w14:val="330"/>
  <w15:docId w15:val="{7327FB49-E399-4B8D-871B-4568F335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7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jlqj4b">
    <w:name w:val="jlqj4b"/>
    <w:basedOn w:val="Fuentedeprrafopredeter"/>
    <w:rsid w:val="005C7F5D"/>
  </w:style>
  <w:style w:type="character" w:customStyle="1" w:styleId="viiyi">
    <w:name w:val="viiyi"/>
    <w:basedOn w:val="Fuentedeprrafopredeter"/>
    <w:rsid w:val="005C7F5D"/>
  </w:style>
  <w:style w:type="paragraph" w:customStyle="1" w:styleId="Standard">
    <w:name w:val="Standard"/>
    <w:rsid w:val="005C7F5D"/>
    <w:pPr>
      <w:suppressAutoHyphens/>
      <w:autoSpaceDN w:val="0"/>
      <w:textAlignment w:val="baseline"/>
    </w:pPr>
    <w:rPr>
      <w:rFonts w:ascii="Calibri" w:eastAsia="Calibri" w:hAnsi="Calibri" w:cs="Calibri"/>
      <w:lang w:val="da-DK"/>
    </w:rPr>
  </w:style>
  <w:style w:type="character" w:styleId="Hipervnculo">
    <w:name w:val="Hyperlink"/>
    <w:basedOn w:val="Fuentedeprrafopredeter"/>
    <w:uiPriority w:val="99"/>
    <w:semiHidden/>
    <w:unhideWhenUsed/>
    <w:rsid w:val="00FD72CA"/>
    <w:rPr>
      <w:color w:val="0000FF"/>
      <w:u w:val="single"/>
    </w:rPr>
  </w:style>
  <w:style w:type="paragraph" w:customStyle="1" w:styleId="rtejustify">
    <w:name w:val="rtejustify"/>
    <w:basedOn w:val="Normal"/>
    <w:rsid w:val="00F1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34F"/>
    <w:rPr>
      <w:rFonts w:ascii="Segoe UI" w:hAnsi="Segoe UI" w:cs="Segoe UI"/>
      <w:sz w:val="18"/>
      <w:szCs w:val="18"/>
    </w:rPr>
  </w:style>
  <w:style w:type="character" w:customStyle="1" w:styleId="y2iqfc">
    <w:name w:val="y2iqfc"/>
    <w:basedOn w:val="Fuentedeprrafopredeter"/>
    <w:rsid w:val="00F6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E79B55-43FE-4948-BDE4-EC0BA176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998</Words>
  <Characters>5660</Characters>
  <Application>Microsoft Office Word</Application>
  <DocSecurity>0</DocSecurity>
  <Lines>157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silvia</cp:lastModifiedBy>
  <cp:revision>4</cp:revision>
  <cp:lastPrinted>2024-02-15T10:53:00Z</cp:lastPrinted>
  <dcterms:created xsi:type="dcterms:W3CDTF">2024-11-28T10:32:00Z</dcterms:created>
  <dcterms:modified xsi:type="dcterms:W3CDTF">2024-12-04T13:55:00Z</dcterms:modified>
  <cp:category/>
</cp:coreProperties>
</file>